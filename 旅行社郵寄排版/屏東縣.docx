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五福旅行社屏東分公司</w:t>
              <w:br/>
              <w:t xml:space="preserve">  (90074)屏東縣屏東市中正路173號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東南旅行社東港分公司</w:t>
              <w:br/>
              <w:t>(92843)屏東縣東港鎮中正路204號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東南旅行社屏東分公司</w:t>
              <w:br/>
              <w:t>(90063)屏東縣屏東市忠孝路167號1樓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雄獅旅行社屏東分公司</w:t>
              <w:br/>
              <w:t xml:space="preserve">  (90074)屏東縣屏東市中正路175號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九和旅行社屏東分公司</w:t>
              <w:br/>
              <w:t>(90055)屏東縣屏東市建豐路40號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大正旅行社</w:t>
              <w:br/>
              <w:t>(90052)屏東縣屏東市建豐路117號1樓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大展國際旅行社</w:t>
              <w:br/>
              <w:t xml:space="preserve">  (90083)屏東縣屏東市復興路474號1至2樓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大鵬聯合旅行社屏東分公司</w:t>
              <w:br/>
              <w:t>(90054)屏東縣屏東市自由路375之1號1樓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佳辰旅行社</w:t>
              <w:br/>
              <w:t>(90079)屏東縣屏東市自由路西段203號1樓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尚友旅行社屏東分公司</w:t>
              <w:br/>
              <w:t xml:space="preserve">  (92048)屏東縣潮州鎮四維路268號1樓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東伽國際旅行社</w:t>
              <w:br/>
              <w:t>(90056)屏東縣屏東市大連路15之2號1樓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東豐旅行社</w:t>
              <w:br/>
              <w:t>(90074)屏東縣屏東市中正路60號1樓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恩典旅行社</w:t>
              <w:br/>
              <w:t xml:space="preserve">  (90054)屏東縣屏東市自由路359之1號1樓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泰弘旅行社</w:t>
              <w:br/>
              <w:t>(90074)屏東縣屏東市公園路62號1樓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凰運旅行社</w:t>
              <w:br/>
              <w:t>(90093)屏東縣屏東市和生路2段348之1號2樓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啟川旅行社</w:t>
              <w:br/>
              <w:t xml:space="preserve">  (90053)屏東縣屏東市自由路412-1號1樓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富達國際旅行社屏東分公司</w:t>
              <w:br/>
              <w:t>(90063)屏東縣屏東市勝利路127號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翔美旅行社</w:t>
              <w:br/>
              <w:t>(90073)屏東縣屏東市公園西路86號1樓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華辰旅行社</w:t>
              <w:br/>
              <w:t xml:space="preserve">  (90075)屏東縣屏東市公園路101號1樓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開陽國際旅行社屏東分公司</w:t>
              <w:br/>
              <w:t>(92049)屏東縣潮州鎮三共里文化路181號1樓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新南向旅行社島風行旅分公司</w:t>
              <w:br/>
              <w:t>(94642)屏東縣恆春鎮中山路39號3樓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瑞安旅行社</w:t>
              <w:br/>
              <w:t xml:space="preserve">  (90051)屏東縣屏東市自立路254號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福瑞旅行社屏東分公司</w:t>
              <w:br/>
              <w:t>(91249)屏東縣內埔鄉東寧村南寧路201號1樓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領航者旅行社</w:t>
              <w:br/>
              <w:t>(94641)屏東縣恆春鎮恒南路73之7號1樓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墾丁旅行社</w:t>
              <w:br/>
              <w:t xml:space="preserve">  (90065)屏東縣屏東市蘭州街4之2號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木田旅行社</w:t>
              <w:br/>
              <w:t>(9464)屏東縣恆春鎮恆南路15號1樓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如運旅行社</w:t>
              <w:br/>
              <w:t>(91342)屏東縣萬丹鄉泉興路1406號1樓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東仁旅行社</w:t>
              <w:br/>
              <w:t xml:space="preserve">  (92741)屏東縣林邊鄉中山路46之3號3樓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屏東旅行社</w:t>
              <w:br/>
              <w:t>(90078)屏東縣屏東市光復路104號</w:t>
              <w:br/>
              <w:t>採購人員  收</w:t>
            </w:r>
          </w:p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