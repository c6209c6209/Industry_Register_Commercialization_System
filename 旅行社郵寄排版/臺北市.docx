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九太國際旅行社</w:t>
              <w:br/>
              <w:t xml:space="preserve">  (10487)臺北市中山區復興北路150號13樓之1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三賢旅行社</w:t>
              <w:br/>
              <w:t>(10457)臺北市中山區南京東路2段69號8樓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大地假期旅行社</w:t>
              <w:br/>
              <w:t>(10455)臺北市中山區長安東路2段101號5樓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大安國際旅行社台北分公司</w:t>
              <w:br/>
              <w:t xml:space="preserve">  (10459)臺北市中山區松江路158號5樓之4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大眾旅行社</w:t>
              <w:br/>
              <w:t>(10485)臺北市中山區松江路131之6號3樓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大都會旅行社</w:t>
              <w:br/>
              <w:t>(10455)臺北市中山區長安東路2段67號11樓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大盟旅行社</w:t>
              <w:br/>
              <w:t xml:space="preserve">  (10656)臺北市大安區復興南路1段360號3樓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大榮國際旅行社</w:t>
              <w:br/>
              <w:t>(10457)臺北市中山區南京東路2段66號12樓之3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大興旅行社</w:t>
              <w:br/>
              <w:t>(10456)臺北市中山區松江路72號8樓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山富國際旅行社</w:t>
              <w:br/>
              <w:t xml:space="preserve">  (10407)臺北市中山區南京東路2段85號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山富國際旅行社南東分公司</w:t>
              <w:br/>
              <w:t>(104)臺北市中山區南京東路2段85樓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中信旅行社</w:t>
              <w:br/>
              <w:t>(10487)臺北市中山區長春路210號4樓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中國時報旅行社</w:t>
              <w:br/>
              <w:t xml:space="preserve">  (10355)臺北市大同區承德路1段70號4樓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中貿旅行社</w:t>
              <w:br/>
              <w:t>(10489)臺北市中山區南京東路2段178號8樓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五福旅行社古亭分公司</w:t>
              <w:br/>
              <w:t>(10084)臺北市中正區羅斯福路2段168號1樓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五福旅行社台北分公司</w:t>
              <w:br/>
              <w:t xml:space="preserve">  (10595)臺北市松山區南京東路3段287號6樓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五福旅行社永春分公司</w:t>
              <w:br/>
              <w:t>(11061)臺北市信義區忠孝東路5段433號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友泰國際旅行社</w:t>
              <w:br/>
              <w:t>(10456)臺北市中山區松江路80號5樓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天海旅行社</w:t>
              <w:br/>
              <w:t xml:space="preserve">  (10487)臺北市中山區龍江路96號6樓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天擎旅行社</w:t>
              <w:br/>
              <w:t>(10485)臺北市中山區民生東路2段170號8樓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太平洋旅行社台北分公司</w:t>
              <w:br/>
              <w:t>(10595)臺北市松山區復興北路57號12樓之2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日紳旅行社</w:t>
              <w:br/>
              <w:t xml:space="preserve">  (10467)臺北市中山區松江路220號6樓之2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世邦旅行社</w:t>
              <w:br/>
              <w:t>(10456)臺北市中山區松江路82號5樓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世帝喜旅行社</w:t>
              <w:br/>
              <w:t>(10448)臺北市中山區中山北路2段60號9樓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世界旅行社</w:t>
              <w:br/>
              <w:t xml:space="preserve">  (10486)臺北市中山區松江路101號7樓之1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世興旅行社台北分公司</w:t>
              <w:br/>
              <w:t>(10485)臺北市中山區松江路129號8樓之2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加利利旅行社</w:t>
              <w:br/>
              <w:t>(10544)臺北市松山區復興北路337號5樓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北極星國際旅行社</w:t>
              <w:br/>
              <w:t xml:space="preserve">  (10406)臺北市中山區南京東路2段90號17樓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台北國際聯合旅行社</w:t>
              <w:br/>
              <w:t>(10469)臺北市中山區民權東路2段46號11樓之3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台灣近畿國際旅行社</w:t>
              <w:br/>
              <w:t>(10652)臺北市大安區新生南路1段93號6樓之1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巨大旅行社</w:t>
              <w:br/>
              <w:t xml:space="preserve">  (10467)臺北市中山區松江路220號10樓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巨國旅行社</w:t>
              <w:br/>
              <w:t>(10544)臺北市松山區民生東路3段107巷6號4樓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永利旅行社</w:t>
              <w:br/>
              <w:t>(10479)臺北市中山區建國北路2段33號7樓之6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永業旅行社</w:t>
              <w:br/>
              <w:t xml:space="preserve">  (10479)臺北市中山區建國北路2段33號15樓之6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全佳福旅行社</w:t>
              <w:br/>
              <w:t>(10455)臺北市中山區長安東路2段67號11樓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名生旅行社</w:t>
              <w:br/>
              <w:t>(10483)臺北市中山區松江路289之902號及289之906號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名冠旅行社</w:t>
              <w:br/>
              <w:t xml:space="preserve">  (10486)臺北市中山區松江路111號10樓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地中海會旅行社</w:t>
              <w:br/>
              <w:t>(10457)臺北市中山區南京東路2段101號7樓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安盛旅行社</w:t>
              <w:br/>
              <w:t>(115)臺北市南港區三重路19之9號5樓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汎佳旅行社</w:t>
              <w:br/>
              <w:t xml:space="preserve">  (10444)臺北市中山區南京東路1段24號6樓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百威旅行社</w:t>
              <w:br/>
              <w:t>(10488)臺北市中山區南京東路3段168號5樓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行邦旅行社</w:t>
              <w:br/>
              <w:t>(10569)臺北市松山區南京東路5段225號9樓之2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行家旅行社</w:t>
              <w:br/>
              <w:t xml:space="preserve">  (10455)臺北市中山區松江路23號7樓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行健旅行社</w:t>
              <w:br/>
              <w:t>(10551)臺北市松山區南京東路3段262號4樓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利百加旅行社</w:t>
              <w:br/>
              <w:t>(10595)臺北市松山區南京東路3段248號14樓之1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志洋旅行社</w:t>
              <w:br/>
              <w:t xml:space="preserve">  (10488)臺北市中山區南京東路3段210號10樓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良友旅行社</w:t>
              <w:br/>
              <w:t>(10489)臺北市中山區南京東路2段216號2樓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亞柏國際旅行社台北分公司</w:t>
              <w:br/>
              <w:t>(11493)臺北市內湖區堤頂大道2段293號4樓之1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亞瑟星球旅行社</w:t>
              <w:br/>
              <w:t xml:space="preserve">  (10049)臺北市中正區紹興北街35號4樓之4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京城天下旅行社</w:t>
              <w:br/>
              <w:t>(10458)臺北市中山區松江路152號7樓之9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協益旅行社</w:t>
              <w:br/>
              <w:t>(10467)臺北市中山區松江路274號7樓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和成旅行社</w:t>
              <w:br/>
              <w:t xml:space="preserve">  (10492)臺北市中山區八德路2段260號11樓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易飛網國際旅行社</w:t>
              <w:br/>
              <w:t>(10045)臺北市中正區衡陽路51號2樓之1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易遊網旅行社</w:t>
              <w:br/>
              <w:t>(10478)臺北市中山區民生東路3段51號4樓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易遊網旅行社台北車站分公司</w:t>
              <w:br/>
              <w:t xml:space="preserve">  (10041)臺北市中正區北平西路3號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易遊網旅行社民生分公司</w:t>
              <w:br/>
              <w:t>(10478)臺北市中山區民生東路3段51號14樓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易遊網旅行社忠孝分公司</w:t>
              <w:br/>
              <w:t>(10691)臺北市大安區敦化南路1段206號1樓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易遊網旅行社龍江分公司</w:t>
              <w:br/>
              <w:t xml:space="preserve">  (10478)臺北市中山區民生東路3段49號2樓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昇漢旅行社</w:t>
              <w:br/>
              <w:t>(10491)臺北市中山區長安東路2段178號9樓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</w:t>
              <w:br/>
              <w:t>(10448)臺北市中山區中山北路2段60號1樓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東南旅行社中山分公司</w:t>
              <w:br/>
              <w:t xml:space="preserve">  (10446)臺北市中山區中山北路2段71號1樓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東南旅行社內湖分公司</w:t>
              <w:br/>
              <w:t>(11444)臺北市內湖區內湖路1段333號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東南旅行社天母分公司</w:t>
              <w:br/>
              <w:t>(11155)臺北市士林區中山北路6段142號1樓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東南旅行社松山分公司</w:t>
              <w:br/>
              <w:t xml:space="preserve">  (10570)臺北市松山區南京東路5段163之1號1樓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東南旅行社信義分公司</w:t>
              <w:br/>
              <w:t>(1105)臺北市信義區信義路4段402號1樓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東南旅行社南港分公司</w:t>
              <w:br/>
              <w:t>(11562)臺北市南港區忠孝東路5段811號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東南旅行社復興分公司</w:t>
              <w:br/>
              <w:t xml:space="preserve">  (10667)臺北市大安區復興南路2段173之1號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東森旅行社</w:t>
              <w:br/>
              <w:t>(10491)臺北市中山區長安東路2段198號2樓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東煒旅行社</w:t>
              <w:br/>
              <w:t>(10351)臺北市大同區承德路1段69巷5號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芬達旅行社</w:t>
              <w:br/>
              <w:t xml:space="preserve">  (10457)臺北市中山區南京東路2段96號7樓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迎家國際旅行社</w:t>
              <w:br/>
              <w:t>(10595)臺北市松山區復興北路57號13樓之5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金展旅行社</w:t>
              <w:br/>
              <w:t>(10688)臺北市大安區忠孝東路4段142號11樓之7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金龍永盛旅行社</w:t>
              <w:br/>
              <w:t xml:space="preserve">  (10547)臺北市松山區復興北路167號13樓之2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金環球旅行社</w:t>
              <w:br/>
              <w:t>(10490)臺北市中山區長安東路2段173號11樓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長汎旅行社</w:t>
              <w:br/>
              <w:t>(10491)臺北市中山區長安東路2段100號3樓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信安旅行社</w:t>
              <w:br/>
              <w:t xml:space="preserve">  (10485)臺北市中山區松江路131之28號14樓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保保旅行社</w:t>
              <w:br/>
              <w:t>(11469)臺北市內湖區石潭路147號6樓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品冠國際旅行社</w:t>
              <w:br/>
              <w:t>(10487)臺北市中山區南京東路3段103號11樓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洋明旅行社</w:t>
              <w:br/>
              <w:t xml:space="preserve">  (10455)臺北市中山區松江路67號3樓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盈達旅行社</w:t>
              <w:br/>
              <w:t>(10456)臺北市中山區長安東路2段52號4樓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美最時旅行社</w:t>
              <w:br/>
              <w:t>(10451)臺北市中山區林森北路380號7樓之1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英商康年華旅行社臺灣分公司</w:t>
              <w:br/>
              <w:t xml:space="preserve">  (10487)臺北市中山區南京東路3段77號9樓之1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飛行家旅行社大台北分公司</w:t>
              <w:br/>
              <w:t>(10450)臺北市中山區南京東路1段25號11樓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悅群旅行社</w:t>
              <w:br/>
              <w:t>(10595)臺北市松山區復興北路1號2樓之2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旅遊家旅行社</w:t>
              <w:br/>
              <w:t xml:space="preserve">  (10486)臺北市中山區松江路87號5樓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海外台商旅行社</w:t>
              <w:br/>
              <w:t>(10049)臺北市中正區北平東路30號6樓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高豐旅行社</w:t>
              <w:br/>
              <w:t>(10558)臺北市松山區八德路3段2號10樓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康福旅行社</w:t>
              <w:br/>
              <w:t xml:space="preserve">  (10457)臺北市中山區南京東路2段98號4樓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康福旅行社內湖分公司</w:t>
              <w:br/>
              <w:t>(11493)臺北市內湖區內湖路1段250號4樓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康福旅行社忠孝東路分公司</w:t>
              <w:br/>
              <w:t>(10694)臺北市大安區忠孝東路4段270號3樓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康福旅行社松江分公司</w:t>
              <w:br/>
              <w:t xml:space="preserve">  (10486)臺北市中山區松江路111號6樓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康福旅行社信義安和分公司</w:t>
              <w:br/>
              <w:t>(10680)臺北市大安區安和路2段3號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康福旅行社南京東路分公司</w:t>
              <w:br/>
              <w:t>(104)臺北市中山區南京東路2段85樓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彩繪旅行社</w:t>
              <w:br/>
              <w:t xml:space="preserve">  (10489)臺北市中山區南京東路3段26號5樓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捷利旅行社台北分公司</w:t>
              <w:br/>
              <w:t>(10467)臺北市中山區松江路200號5樓之4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清晨旅行社台北分公司</w:t>
              <w:br/>
              <w:t>(10489)臺北市中山區南京東路2段132號8樓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理想旅運社</w:t>
              <w:br/>
              <w:t xml:space="preserve">  (10459)臺北市中山區長春路129號3樓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統一旅行社</w:t>
              <w:br/>
              <w:t>(10550)臺北市松山區南京東路3段285號8樓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凱旋旅行社</w:t>
              <w:br/>
              <w:t>(10487)臺北市中山區南京東路3段101號11樓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創造旅行社</w:t>
              <w:br/>
              <w:t xml:space="preserve">  (10485)臺北市中山區南京東路2段137號5樓之1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創造旅行社南山分公司</w:t>
              <w:br/>
              <w:t>(11047)臺北市信義區松智路17號4樓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喜美旅行社</w:t>
              <w:br/>
              <w:t>(10552)臺北市松山區八德路2段449號7樓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喜泰旅行社</w:t>
              <w:br/>
              <w:t xml:space="preserve">  (10484)臺北市中山區建國北路2段135號8樓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喜泰旅行社民權分公司</w:t>
              <w:br/>
              <w:t>(10542)臺北市松山區民權東路3段158號1樓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喜滿客旅行社</w:t>
              <w:br/>
              <w:t>(10479)臺北市中山區建國北路2段72號4樓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喜鴻旅行社</w:t>
              <w:br/>
              <w:t xml:space="preserve">  (10458)臺北市中山區松江路148號6樓之2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喜麟旅行社</w:t>
              <w:br/>
              <w:t>(10455)臺北市中山區松江路17號4樓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富昇旅行社</w:t>
              <w:br/>
              <w:t>(11493)臺北市內湖區洲子街92號7樓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尊榮國際旅行社</w:t>
              <w:br/>
              <w:t xml:space="preserve">  (10456)臺北市中山區長安東路2段52號4樓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華人旅行社</w:t>
              <w:br/>
              <w:t>(10483)臺北市中山區松江路277號5樓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華友旅行社</w:t>
              <w:br/>
              <w:t>(10683)臺北市大安區敦化南路2段76號8樓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華郁旅行社</w:t>
              <w:br/>
              <w:t xml:space="preserve">  (10478)臺北市中山區民生東路3段69號5樓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開喜旅行社</w:t>
              <w:br/>
              <w:t>(10458)臺北市中山區松江路152號10樓之9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雄保聯合國際旅行社</w:t>
              <w:br/>
              <w:t>(11469)臺北市內湖區石潭路151號6樓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</w:t>
              <w:br/>
              <w:t xml:space="preserve">  (11469)臺北市內湖區石潭路151號9樓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雄獅旅行社八德分公司</w:t>
              <w:br/>
              <w:t>(11469)臺北市內湖區石潭路151號9樓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雄獅旅行社大直分公司</w:t>
              <w:br/>
              <w:t>(10463)臺北市中山區北安路610號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雄獅旅行社五甲分公司</w:t>
              <w:br/>
              <w:t xml:space="preserve">  (11469)臺北市內湖區石潭路151號9樓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雄獅旅行社內湖分公司</w:t>
              <w:br/>
              <w:t>(11460)臺北市內湖區成功路3段173號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雄獅旅行社天母分公司</w:t>
              <w:br/>
              <w:t>(11153)臺北市士林區天母東路1-5號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雄獅旅行社天母德行分公司</w:t>
              <w:br/>
              <w:t xml:space="preserve">  (11155)臺北市士林區中山北路6段152號1樓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雄獅旅行社北投分公司</w:t>
              <w:br/>
              <w:t>(11246)臺北市北投區光明路195號1樓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雄獅旅行社台大分公司</w:t>
              <w:br/>
              <w:t>(10647)臺北市大安區羅斯福路3段331號1樓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雄獅旅行社台中大雅分公司</w:t>
              <w:br/>
              <w:t xml:space="preserve">  (11469)臺北市內湖區石潭路151號9樓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雄獅旅行社台北永康分公司</w:t>
              <w:br/>
              <w:t>(10061)臺北市中正區信義路2段209號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雄獅旅行社台北站前分公司</w:t>
              <w:br/>
              <w:t>(10041)臺北市中正區北平西路3號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雄獅旅行社台南海佃分公司</w:t>
              <w:br/>
              <w:t xml:space="preserve">  (11469)臺北市內湖區石潭路151號9樓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雄獅旅行社民生分公司</w:t>
              <w:br/>
              <w:t>(10576)臺北市松山區民生東路5段106號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雄獅旅行社安和分公司</w:t>
              <w:br/>
              <w:t>(10679)臺北市大安區安和路二段173號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雄獅旅行社汐止分公司</w:t>
              <w:br/>
              <w:t xml:space="preserve">  (11469)臺北市內湖區石潭路151號9樓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雄獅旅行社竹北分公司</w:t>
              <w:br/>
              <w:t>(11469)臺北市內湖區石潭路151號9樓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雄獅旅行社竹南分公司</w:t>
              <w:br/>
              <w:t>(11469)臺北市內湖區石潭路151號9樓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雄獅旅行社忠孝分公司</w:t>
              <w:br/>
              <w:t xml:space="preserve">  (10688)臺北市大安區忠孝東路4段30號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雄獅旅行社忠孝松仁分公司</w:t>
              <w:br/>
              <w:t>(11469)臺北市內湖區石潭路151號9樓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雄獅旅行社東湖分公司</w:t>
              <w:br/>
              <w:t>(11486)臺北市內湖區康寧路3段187號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雄獅旅行社信義南山分公司</w:t>
              <w:br/>
              <w:t xml:space="preserve">  (11073)臺北市信義區松仁路100號2樓之8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雄獅旅行社南京松江分公司</w:t>
              <w:br/>
              <w:t>(11469)臺北市內湖區石潭路151號9樓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雄獅旅行社南港車站分公司</w:t>
              <w:br/>
              <w:t>(11561)臺北市南港區忠孝東路7段359號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雄獅旅行社重慶民生分公司</w:t>
              <w:br/>
              <w:t xml:space="preserve">  (11469)臺北市內湖區石潭路151號9樓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雄獅旅行社草屯分公司</w:t>
              <w:br/>
              <w:t>(11469)臺北市內湖區石潭路151號9樓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雄獅旅行社復北分公司</w:t>
              <w:br/>
              <w:t>(11469)臺北市內湖區石潭路151號9樓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雄獅旅行社新竹東門分公司</w:t>
              <w:br/>
              <w:t xml:space="preserve">  (11469)臺北市內湖區石潭路151號9樓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雄獅旅行社新營分公司</w:t>
              <w:br/>
              <w:t>(11469)臺北市內湖區石潭路151號9樓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雄獅旅行社萬芳分公司</w:t>
              <w:br/>
              <w:t>(11469)臺北市內湖區石潭路151號9樓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雄獅旅行社臺中五權分公司</w:t>
              <w:br/>
              <w:t xml:space="preserve">  (11469)臺北市內湖區石潭路151號9樓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雄獅旅行社鳳山分公司</w:t>
              <w:br/>
              <w:t>(11469)臺北市內湖區石潭路151號9樓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新晨旅行社</w:t>
              <w:br/>
              <w:t>(10457)臺北市中山區南京東路2段100號9樓之4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新聯華國際旅行社</w:t>
              <w:br/>
              <w:t xml:space="preserve">  (10441)臺北市中山區長安東路1段27號8樓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誠信旅行社</w:t>
              <w:br/>
              <w:t>(10045)臺北市中正區衡陽路51號2樓之1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誠翔運通旅行社</w:t>
              <w:br/>
              <w:t>(10486)臺北市中山區松江路101號7樓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鼎運旅行社</w:t>
              <w:br/>
              <w:t xml:space="preserve">  (10489)臺北市中山區南京東路2段178號8樓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瘋狂賣客旅行社</w:t>
              <w:br/>
              <w:t>(10467)臺北市中山區松江路206號7樓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福洋國際旅行社</w:t>
              <w:br/>
              <w:t>(10451)臺北市中山區林森北路380號5樓之1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福泰旅行社</w:t>
              <w:br/>
              <w:t xml:space="preserve">  (10486)臺北市中山區松江路101號11樓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綠遊網旅行社</w:t>
              <w:br/>
              <w:t>(10658)臺北市大安區信義路三段149號5樓之1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網路家庭旅行社</w:t>
              <w:br/>
              <w:t>(10682)臺北市大安區敦化南路2段105號13樓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鳳凰國際旅行社</w:t>
              <w:br/>
              <w:t xml:space="preserve">  (10441)臺北市中山區長安東路1段25號4樓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樂天國際旅行社</w:t>
              <w:br/>
              <w:t>(10456)臺北市中山區松江路72號8樓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樂活旅行社</w:t>
              <w:br/>
              <w:t>(10560)臺北市松山區光復北路95號3樓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歐美亞商務旅行社</w:t>
              <w:br/>
              <w:t xml:space="preserve">  (10543)臺北市松山區復興北路365號5樓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燦星國際旅行社內湖旗艦分公司</w:t>
              <w:br/>
              <w:t>(11494)臺北市內湖區堤頂大道1段331號1樓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聯翔國際旅行社台北分公司</w:t>
              <w:br/>
              <w:t>(10442)臺北市中山區長安東路1段75之1號2樓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鴻大旅行社</w:t>
              <w:br/>
              <w:t xml:space="preserve">  (10441)臺北市中山區林森北路96號6樓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鴻毅旅行社</w:t>
              <w:br/>
              <w:t>(10485)臺北市中山區松江路129號5樓之3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豐年國際旅行社</w:t>
              <w:br/>
              <w:t>(10041)臺北市中正區忠孝西路1段7號6樓之4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雙向國際旅行社</w:t>
              <w:br/>
              <w:t xml:space="preserve">  (11493)臺北市內湖區內湖路1段120巷15弄25號3樓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雙獅聯合國際旅行社</w:t>
              <w:br/>
              <w:t>(11469)臺北市內湖區石潭路151號4樓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麗星旅行社</w:t>
              <w:br/>
              <w:t>(10548)臺北市松山區敦化北路168號6樓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寶馬旅行社</w:t>
              <w:br/>
              <w:t xml:space="preserve">  (10457)臺北市中山區南京東路2段100號7樓之3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寶獅旅行社</w:t>
              <w:br/>
              <w:t>(11469)臺北市內湖區石潭路151號8樓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歡樂旅行社</w:t>
              <w:br/>
              <w:t>(10491)臺北市中山區長安東路2段196號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一六八國際旅行社</w:t>
              <w:br/>
              <w:t xml:space="preserve">  (10345)臺北市大同區民生西路299號5樓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一百年旅行社</w:t>
              <w:br/>
              <w:t>(10450)臺北市中山區南京東路1段25號4樓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一起旅行社</w:t>
              <w:br/>
              <w:t>(10690)臺北市大安區市民大道4段100號4樓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一陽旅行社台北分公司</w:t>
              <w:br/>
              <w:t xml:space="preserve">  (10479)臺北市中山區建國北路2段86號10樓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一零一國際旅行社</w:t>
              <w:br/>
              <w:t>(10490)臺北市中山區長安東路2段173號11樓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一榮旅行社</w:t>
              <w:br/>
              <w:t>(10491)臺北市中山區長安東路2段184號6樓之2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七賢國際旅行社臺北分公司</w:t>
              <w:br/>
              <w:t xml:space="preserve">  (10355)臺北市大同區承德路1段66號3樓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九和旅行社</w:t>
              <w:br/>
              <w:t>(10490)臺北市中山區長安東路2段169之6號11樓之2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九洋旅行社</w:t>
              <w:br/>
              <w:t>(10688)臺北市大安區忠孝東路4段166號10樓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二十一世紀旅行社</w:t>
              <w:br/>
              <w:t xml:space="preserve">  (10696)臺北市大安區忠孝東路4段319號11樓之1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人鼎旅行社</w:t>
              <w:br/>
              <w:t>(10595)臺北市松山區復興北路1號6樓之5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八方行旅行社</w:t>
              <w:br/>
              <w:t>(10658)臺北市大安區信義路3段150號8樓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力紅旅行社</w:t>
              <w:br/>
              <w:t xml:space="preserve">  (10455)臺北市中山區長安東路2段82號7樓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力馬國際旅行社</w:t>
              <w:br/>
              <w:t>(10454)臺北市中山區南京東路1段92號7樓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力淨旅行社</w:t>
              <w:br/>
              <w:t>(10469)臺北市中山區民權東路2段26號7樓之6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力圓旅行社</w:t>
              <w:br/>
              <w:t xml:space="preserve">  (10442)臺北市中山區長安東路1段16號9樓之2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十勝旅行社</w:t>
              <w:br/>
              <w:t>(10491)臺北市中山區長安東路2段108號11樓之2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三竹旅行社</w:t>
              <w:br/>
              <w:t>(10450)臺北市中山區長春路40號1樓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三星旅行社台北分公司</w:t>
              <w:br/>
              <w:t xml:space="preserve">  (10460)臺北市中山區新生北路3段82號4樓之6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三益旅行社台北分公司</w:t>
              <w:br/>
              <w:t>(10467)臺北市中山區松江路206號4樓之2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三盛國際旅行社</w:t>
              <w:br/>
              <w:t>(10430)臺北市中山區松江路207號10樓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三通旅行社</w:t>
              <w:br/>
              <w:t xml:space="preserve">  (10454)臺北市中山區南京東路1段120號9樓之3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三創旅行社</w:t>
              <w:br/>
              <w:t>(10455)臺北市中山區松江路2號11樓之3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三普旅行社</w:t>
              <w:br/>
              <w:t>(10457)臺北市中山區南京東路2段69號10樓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三賀旅行社</w:t>
              <w:br/>
              <w:t xml:space="preserve">  (10457)臺北市中山區南京東路2段100號5樓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三貿旅行社</w:t>
              <w:br/>
              <w:t>(10654)臺北市大安區忠孝東路3段305號6樓之1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三越旅行社</w:t>
              <w:br/>
              <w:t>(10485)臺北市中山區長春路172號5樓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三鼎旅行社</w:t>
              <w:br/>
              <w:t xml:space="preserve">  (10463)臺北市中山區北安路608巷4弄2號地下一層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上久旅行社</w:t>
              <w:br/>
              <w:t>(10491)臺北市中山區長安東路2段106號6樓之1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上方旅行社</w:t>
              <w:br/>
              <w:t>(10455)臺北市中山區長安東路2段80號5樓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上揚旅行社</w:t>
              <w:br/>
              <w:t xml:space="preserve">  (10448)臺北市中山區中山北路2段99號7樓之2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上賀旅行社</w:t>
              <w:br/>
              <w:t>(10457)臺北市中山區吉林路12之3號4樓之2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上順旅行社</w:t>
              <w:br/>
              <w:t>(10487)臺北市中山區南京東路3段61號10樓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上置國際旅行社</w:t>
              <w:br/>
              <w:t xml:space="preserve">  (10487)臺北市中山區南京東路3段9號9樓之1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上鼎旅行社</w:t>
              <w:br/>
              <w:t>(10479)臺北市中山區建國北路2段33號3樓之6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上豪國際旅行社</w:t>
              <w:br/>
              <w:t>(10492)臺北市中山區長安東路2段230號7樓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上選旅行社</w:t>
              <w:br/>
              <w:t xml:space="preserve">  (10544)臺北市松山區復興北路309號9樓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久順旅行社</w:t>
              <w:br/>
              <w:t>(10458)臺北市中山區新生北路2段31之1號5樓之3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千里達國際旅行社</w:t>
              <w:br/>
              <w:t>(10567)臺北市松山區八德路4段760號8樓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千乘旅行社</w:t>
              <w:br/>
              <w:t xml:space="preserve">  (10457)臺北市中山區南京東路2段66號11樓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千豐國際旅行社</w:t>
              <w:br/>
              <w:t>(10450)臺北市中山區長春路15號4樓之1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大友旅行社</w:t>
              <w:br/>
              <w:t>(10455)臺北市中山區長安東路2段77號4樓之1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大全旅行社</w:t>
              <w:br/>
              <w:t xml:space="preserve">  (10041)臺北市中正區忠孝西路1段41號5樓之3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大吉大發旅行社</w:t>
              <w:br/>
              <w:t>(10479)臺北市中山區建國北路二段33號4樓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大有為旅行社</w:t>
              <w:br/>
              <w:t>(10488)臺北市中山區復興北路86號10樓之1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大佳旅行社</w:t>
              <w:br/>
              <w:t xml:space="preserve">  (10547)臺北市松山區慶城街6號之3六樓之2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大旺旅行社</w:t>
              <w:br/>
              <w:t>(10487)臺北市中山區長春路232號2樓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大昌旅行社</w:t>
              <w:br/>
              <w:t>(10485)臺北市中山區長春路172號11樓之4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大林旅行社</w:t>
              <w:br/>
              <w:t xml:space="preserve">  (10451)臺北市中山區民生東路1段51號10樓之1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大洋旅行社</w:t>
              <w:br/>
              <w:t>(10477)臺北市中山區民權東路3段4號5樓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大原旅行社</w:t>
              <w:br/>
              <w:t>(10487)臺北市中山區長春路328號10樓之3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大將旅行社</w:t>
              <w:br/>
              <w:t xml:space="preserve">  (10458)臺北市中山區松江路152號11樓之3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大盛旅行社</w:t>
              <w:br/>
              <w:t>(10485)臺北市中山區長春路172號6樓之11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大祥旅行社</w:t>
              <w:br/>
              <w:t>(10491)臺北市中山區長安東路2段142號8樓之2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大通旅行社</w:t>
              <w:br/>
              <w:t xml:space="preserve">  (10688)臺北市大安區忠孝東路4段132號11樓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大傑旅行社</w:t>
              <w:br/>
              <w:t>(10468)臺北市中山區吉林路247號3樓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大創亞旅行社</w:t>
              <w:br/>
              <w:t>(10460)臺北市中山區雙城街18巷11之1號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大智旅行社</w:t>
              <w:br/>
              <w:t xml:space="preserve">  (10455)臺北市中山區松江路43號2樓之3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大登旅行社</w:t>
              <w:br/>
              <w:t>(10458)臺北市中山區松江路146號8樓之3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大華旅行社</w:t>
              <w:br/>
              <w:t>(10845)臺北市萬華區康定路116號4樓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大順旅行社</w:t>
              <w:br/>
              <w:t xml:space="preserve">  (10467)臺北市中山區松江路200號5樓之5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大瑞國際旅行社</w:t>
              <w:br/>
              <w:t>(10489)臺北市中山區南京東路2段206號12樓之3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大腳旅行社</w:t>
              <w:br/>
              <w:t>(10356)臺北市大同區太原路58號2樓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大道旅行社</w:t>
              <w:br/>
              <w:t xml:space="preserve">  (10491)臺北市中山區長安東路2段108號11樓之5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大鼎旅行社</w:t>
              <w:br/>
              <w:t>(10050)臺北市中正區忠孝東路1段152號10樓之1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大榮旅行社</w:t>
              <w:br/>
              <w:t>(10457)臺北市中山區南京東路2段66號12樓之2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大滿貫國際旅行社</w:t>
              <w:br/>
              <w:t xml:space="preserve">  (10596)臺北市松山區復興北路181號5樓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大聚旅行社</w:t>
              <w:br/>
              <w:t>(10457)臺北市中山區吉林路24號7樓之6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大德天下旅行社企業</w:t>
              <w:br/>
              <w:t>(10447)臺北市中山區新生北路2段36號6樓之5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大慶旅運社台北分公司</w:t>
              <w:br/>
              <w:t xml:space="preserve">  (10067)臺北市中正區西藏路37號4樓之3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大衛旅行社</w:t>
              <w:br/>
              <w:t>(11060)臺北市信義區忠孝東路5段252號4樓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大樹旅行社</w:t>
              <w:br/>
              <w:t>(10595)臺北市松山區復興北路1號9樓之7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大鵬聯合旅行社</w:t>
              <w:br/>
              <w:t xml:space="preserve">  (10491)臺北市中山區長安東路2段178號4樓之9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大寶旅行社</w:t>
              <w:br/>
              <w:t>(10364)臺北市大同區承德路2段215號3樓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子鵲國際旅行社</w:t>
              <w:br/>
              <w:t>(10488)臺北市中山區復興北路60號12樓之1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小林旅行社</w:t>
              <w:br/>
              <w:t xml:space="preserve">  (10596)臺北市松山區復興北路191號3樓之5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小黃快樂遊旅行社</w:t>
              <w:br/>
              <w:t>(10851)臺北市萬華區南寧路43之1號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山水旅行社</w:t>
              <w:br/>
              <w:t>(10449)臺北市中山區中山北路2段114號8樓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山林國際旅行社</w:t>
              <w:br/>
              <w:t xml:space="preserve">  (10456)臺北市中山區松江路82號11樓之1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山茱旅行社</w:t>
              <w:br/>
              <w:t>(10545)臺北市松山區民生東路3段130巷18弄19號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山越旅行社</w:t>
              <w:br/>
              <w:t>(10491)臺北市中山區八德路2段229之1號1樓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山楓旅行社</w:t>
              <w:br/>
              <w:t xml:space="preserve">  (10450)臺北市中山區長春路40號9樓之2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川流國際旅行社</w:t>
              <w:br/>
              <w:t>(10448)臺北市中山區中山北路2段115巷47號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中大旅行社</w:t>
              <w:br/>
              <w:t>(10595)臺北市松山區復興北路57號7樓之6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中山旅行社</w:t>
              <w:br/>
              <w:t xml:space="preserve">  (10456)臺北市中山區松江路80號4樓.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中中來旅行社</w:t>
              <w:br/>
              <w:t>(10491)臺北市中山區長安東路2段178號6樓之3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中外旅行社</w:t>
              <w:br/>
              <w:t>(10595)臺北市松山區復興北路1號16樓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中安旅行社</w:t>
              <w:br/>
              <w:t xml:space="preserve">  (10457)臺北市中山區吉林路24號8樓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中春旅行社</w:t>
              <w:br/>
              <w:t>(10050)臺北市中正區忠孝東路1段176號9樓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中旅國際旅行社</w:t>
              <w:br/>
              <w:t>(10441)臺北市中山區林森北路50號3樓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中泰旅行社</w:t>
              <w:br/>
              <w:t xml:space="preserve">  (10459)臺北市中山區長春路149之2號2樓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中國青年旅行社</w:t>
              <w:br/>
              <w:t>(10047)臺北市中正區館前路45號2樓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中國海外旅行社</w:t>
              <w:br/>
              <w:t>(10447)臺北市中山區長春路78號5樓之1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中國海峽旅行社</w:t>
              <w:br/>
              <w:t xml:space="preserve">  (10478)臺北市中山區民生東路3段3號10樓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中華國際旅行社</w:t>
              <w:br/>
              <w:t>(10875)臺北市萬華區萬大路423巷52號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中順旅行社</w:t>
              <w:br/>
              <w:t>(10041)臺北市中正區忠孝西路1段41號7樓之9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中鼎旅行社</w:t>
              <w:br/>
              <w:t xml:space="preserve">  (10485)臺北市中山區長春路172號9樓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中僑旅行社</w:t>
              <w:br/>
              <w:t>(10684)臺北市大安區仁愛路4段4號4樓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中德旅行社</w:t>
              <w:br/>
              <w:t>(10491)臺北市中山區長安東路2段108號7樓之4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中磊旅行社</w:t>
              <w:br/>
              <w:t xml:space="preserve">  (10693)臺北市大安區仁愛路4段433號5樓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中聯旅行社</w:t>
              <w:br/>
              <w:t>(10485)臺北市中山區長春路172號10樓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中證旅行社</w:t>
              <w:br/>
              <w:t>(10041)臺北市中正區忠孝西路1段45號4樓之5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云輝國際旅行社</w:t>
              <w:br/>
              <w:t xml:space="preserve">  (10541)臺北市松山區復興北路369號3樓之3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五大旅行社</w:t>
              <w:br/>
              <w:t>(10647)臺北市大安區羅斯福路3段125號4樓之6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仁邦旅行社</w:t>
              <w:br/>
              <w:t>(10491)臺北市中山區長安東路2段178號3樓之1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今天旅行社</w:t>
              <w:br/>
              <w:t xml:space="preserve">  (10479)臺北市中山區建國北路2段33號9樓之7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元泰國際旅行社</w:t>
              <w:br/>
              <w:t>(10457)臺北市中山區吉林路24號5樓之7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元富旅行社</w:t>
              <w:br/>
              <w:t>(10467)臺北市中山區松江路206號6樓之5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元順旅行社</w:t>
              <w:br/>
              <w:t xml:space="preserve">  (10467)臺北市中山區松江路206號4樓之1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六千金旅行社</w:t>
              <w:br/>
              <w:t>(10455)臺北市中山區長安東路2段78號8樓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六合旅行社台北分公司</w:t>
              <w:br/>
              <w:t>(10486)臺北市中山區松江路111號10樓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六和國際旅行社</w:t>
              <w:br/>
              <w:t xml:space="preserve">  (10450)臺北市中山區長春路40號3樓之1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六順旅行社</w:t>
              <w:br/>
              <w:t>(10696)臺北市大安區忠孝東路4段295號3樓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六福旅行社</w:t>
              <w:br/>
              <w:t>(10050)臺北市中正區林森南路4之2號3樓Ｄ棟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公義旅行社</w:t>
              <w:br/>
              <w:t xml:space="preserve">  (10047)臺北市中正區南陽街50號1樓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分享旅行社</w:t>
              <w:br/>
              <w:t>(10664)臺北市大安區和平東路2段175巷15弄12號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分期遊旅行社</w:t>
              <w:br/>
              <w:t>(11070)臺北市信義區基隆路1段163號10樓之3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友佳旅行社</w:t>
              <w:br/>
              <w:t xml:space="preserve">  (10469)臺北市中山區民權東路2段46號12樓之2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友茂國際旅行社</w:t>
              <w:br/>
              <w:t>(10454)臺北市中山區南京東路1段100號10樓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友茂國際旅行社長春分公司</w:t>
              <w:br/>
              <w:t>(10489)臺北市中山區南京東路2段206號12樓之5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友晨旅行社</w:t>
              <w:br/>
              <w:t xml:space="preserve">  (10489)臺北市中山區南京東路2段216號8樓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友祥旅行社</w:t>
              <w:br/>
              <w:t>(10455)臺北市中山區松江路67號7樓之1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天一旅行社</w:t>
              <w:br/>
              <w:t>(10468)臺北市中山區民權東路2段58號2樓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天山旅行社</w:t>
              <w:br/>
              <w:t xml:space="preserve">  (10489)臺北市中山區南京東路3段118號4樓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天天旅行社</w:t>
              <w:br/>
              <w:t>(10044)臺北市中正區重慶南路1段10號11樓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天宇旅行社</w:t>
              <w:br/>
              <w:t>(10456)臺北市中山區松江路76號4樓之3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天行旅行社</w:t>
              <w:br/>
              <w:t xml:space="preserve">  (10457)臺北市中山區南京東路2段108號5樓之12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天助旅行社</w:t>
              <w:br/>
              <w:t>(10488)臺北市中山區南京東路3段189號10樓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天南旅行社</w:t>
              <w:br/>
              <w:t>(10654)臺北市大安區忠孝東路3段255號3樓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天星旅行社</w:t>
              <w:br/>
              <w:t xml:space="preserve">  (10456)臺北市中山區長安東路2段52號3樓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天馬旅行社</w:t>
              <w:br/>
              <w:t>(10446)臺北市中山區中山北路2段71號9樓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天得旅行社</w:t>
              <w:br/>
              <w:t>(10457)臺北市中山區南京東路2段100號10樓之1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天翎國際旅行社</w:t>
              <w:br/>
              <w:t xml:space="preserve">  (10553)臺北市松山區南京東路4段180號8樓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天華旅行社</w:t>
              <w:br/>
              <w:t>(10492)臺北市中山區復興北路2號2樓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天隆旅行社</w:t>
              <w:br/>
              <w:t>(10050)臺北市中正區忠孝東路1段76號5樓之5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天意旅行社</w:t>
              <w:br/>
              <w:t xml:space="preserve">  (11083)臺北市信義區忠孝東路5段508號5樓之1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天銨國際旅行社</w:t>
              <w:br/>
              <w:t>(10446)臺北市中山區民生東路1段42號6樓之6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天齊旅行社</w:t>
              <w:br/>
              <w:t>(10446)臺北市中山區中山北路2段77巷47號10樓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天鷹旅行社</w:t>
              <w:br/>
              <w:t xml:space="preserve">  (10459)臺北市中山區吉林路97號5樓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太一國際旅行社</w:t>
              <w:br/>
              <w:t>(10448)臺北市中山區中山北路2段44號16樓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太平洋世界旅行社</w:t>
              <w:br/>
              <w:t>(10456)臺北市中山區松江路82號4樓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太平洋島國際旅行社</w:t>
              <w:br/>
              <w:t xml:space="preserve">  (10468)臺北市中山區松江路328號5樓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太平洋假期旅行社</w:t>
              <w:br/>
              <w:t>(10491)臺北市中山區長安東路2段142號8樓之4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太和旅行社</w:t>
              <w:br/>
              <w:t>(10458)臺北市中山區四平街56號3樓及3樓之1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太達旅行社台北分公司</w:t>
              <w:br/>
              <w:t xml:space="preserve">  (10457)臺北市中山區吉林路24號4樓之5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太魯閣旅行社</w:t>
              <w:br/>
              <w:t>(10550)臺北市松山區南京東路4段47號7樓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太豐旅行社</w:t>
              <w:br/>
              <w:t>(10049)臺北市中正區北平東路24號3樓之3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心假期旅行社</w:t>
              <w:br/>
              <w:t xml:space="preserve">  (10485)臺北市中山區長春路172號9樓之3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文山旅行社</w:t>
              <w:br/>
              <w:t>(10456)臺北市中山區松江路82號6樓之1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文康旅行社</w:t>
              <w:br/>
              <w:t>(10041)臺北市中正區忠孝西路1段50號22樓之28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文祥旅行社</w:t>
              <w:br/>
              <w:t xml:space="preserve">  (10455)臺北市中山區長安東路2段80號8樓之1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文蘊旅行社</w:t>
              <w:br/>
              <w:t>(11486)臺北市內湖區康寧路3段16巷92號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方正國際旅行社</w:t>
              <w:br/>
              <w:t>(10365)臺北市大同區承德路3段183號2樓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方舟旅行社</w:t>
              <w:br/>
              <w:t xml:space="preserve">  (10654)臺北市大安區忠孝東路3段305號6樓之1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日王旅行社</w:t>
              <w:br/>
              <w:t>(10018)臺北市中正區忠孝西路1段66號28樓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日華國際旅行社</w:t>
              <w:br/>
              <w:t>(10461)臺北市中山區雙城街45號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日騰旅行社</w:t>
              <w:br/>
              <w:t xml:space="preserve">  (10457)臺北市中山區南京東路2段56號10樓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比利旅行社</w:t>
              <w:br/>
              <w:t>(11052)臺北市信義區基隆路二段56號9樓之1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水母旅行社</w:t>
              <w:br/>
              <w:t>(10490)臺北市中山區長安東路2段173號2樓之1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水萍旅行社</w:t>
              <w:br/>
              <w:t xml:space="preserve">  (10483)臺北市中山區松江路293之511號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世大國際旅行社</w:t>
              <w:br/>
              <w:t>(10485)臺北市中山區長春路172號7樓之6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世冠旅行社</w:t>
              <w:br/>
              <w:t>(10478)臺北市中山區民生東路3段29號4樓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世洋旅行社</w:t>
              <w:br/>
              <w:t xml:space="preserve">  (10485)臺北市中山區松江路185號8樓之2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世界玩家旅行社</w:t>
              <w:br/>
              <w:t>(10694)臺北市大安區忠孝東路4段270號15樓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世展國際旅行社</w:t>
              <w:br/>
              <w:t>(10456)臺北市中山區松江路82號5樓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世通旅行社</w:t>
              <w:br/>
              <w:t xml:space="preserve">  (10483)臺北市中山區松江路301號6樓之2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世新旅行社</w:t>
              <w:br/>
              <w:t>(10647)臺北市大安區羅斯福路3段273號8樓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世群旅行社</w:t>
              <w:br/>
              <w:t>(10455)臺北市中山區松江路51號4樓之3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世達通運</w:t>
              <w:br/>
              <w:t xml:space="preserve">  (10684)臺北市大安區仁愛路4段2號12樓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世樺旅行社</w:t>
              <w:br/>
              <w:t>(10454)臺北市中山區南京東路1段86號9樓之3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世聯旅行社</w:t>
              <w:br/>
              <w:t>(10469)臺北市中山區民權東路2段26號12樓之5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世點旅行社</w:t>
              <w:br/>
              <w:t xml:space="preserve">  (10459)臺北市中山區松江路158號5樓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丘山旅行社</w:t>
              <w:br/>
              <w:t>(11259)臺北市北投區大度路3段270巷69號11樓之8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以諾旅行社</w:t>
              <w:br/>
              <w:t>(10551)臺北市松山區南京東路3段258號10樓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加加旅行社</w:t>
              <w:br/>
              <w:t xml:space="preserve">  (10461)臺北市中山區民族東路2號4樓之5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加百列旅行社</w:t>
              <w:br/>
              <w:t>(10344)臺北市大同區延平北路2段30號2樓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加美旅行社</w:t>
              <w:br/>
              <w:t>(10479)臺北市中山區建國北路2段92號4樓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北之旅旅行社</w:t>
              <w:br/>
              <w:t xml:space="preserve">  (10450)臺北市中山區林森北路306號2樓之1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北吉全球旅行社</w:t>
              <w:br/>
              <w:t>(10457)臺北市中山區南京東路2段36號9樓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北城旅行社</w:t>
              <w:br/>
              <w:t>(10455)臺北市中山區松江路67號4樓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北泰國際旅行社</w:t>
              <w:br/>
              <w:t xml:space="preserve">  (11491)臺北市內湖區瑞光路76巷107號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可樂旅行社</w:t>
              <w:br/>
              <w:t>(10485)臺北市中山區長春路172號12樓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古早味旅行社</w:t>
              <w:br/>
              <w:t>(10456)臺北市中山區長安東路2段31號6樓之5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古晉旅行社</w:t>
              <w:br/>
              <w:t xml:space="preserve">  (10447)臺北市中山區長春路78號8樓之1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台大旅行社</w:t>
              <w:br/>
              <w:t>(10686)臺北市大安區忠孝東路4段176號9樓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台友旅行社</w:t>
              <w:br/>
              <w:t>(10685)臺北市大安區仁愛路4段33號12樓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台北國旅旅行社</w:t>
              <w:br/>
              <w:t xml:space="preserve">  (10478)臺北市中山區民生東路3段3號10樓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台光大國際旅行社</w:t>
              <w:br/>
              <w:t>(10444)臺北市中山區南京西路1之1號7樓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台宇國際旅行社</w:t>
              <w:br/>
              <w:t>(10483)臺北市中山區松江路259巷8號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台佳旅行社</w:t>
              <w:br/>
              <w:t xml:space="preserve">  (10451)臺北市中山區民生東路1段27巷11號3樓之1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台員旅行社</w:t>
              <w:br/>
              <w:t>(10448)臺北市中山區民生西路30號6樓之1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台航旅行社</w:t>
              <w:br/>
              <w:t>(10450)臺北市中山區林森北路258號4樓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台商之友國際旅行社</w:t>
              <w:br/>
              <w:t xml:space="preserve">  (10460)臺北市中山區林森北路575號4樓之8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台華旅行社台北分公司</w:t>
              <w:br/>
              <w:t>(10049)臺北市中正區忠孝東路1段85號15樓之2A室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台塑旅行社</w:t>
              <w:br/>
              <w:t>(10447)臺北市中山區長春路78號9樓之5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台塑網旅行社</w:t>
              <w:br/>
              <w:t xml:space="preserve">  (10574)臺北市松山區民生東路4段54號2樓之6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台新旅行社</w:t>
              <w:br/>
              <w:t>(10455)臺北市中山區松江路65號8樓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台達旅行社</w:t>
              <w:br/>
              <w:t>(10491)臺北市中山區長安東路2段184號3樓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台澎旅行社</w:t>
              <w:br/>
              <w:t xml:space="preserve">  (10486)臺北市中山區伊通街59巷6號5樓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台灣大旅行社</w:t>
              <w:br/>
              <w:t>(10491)臺北市中山區長安東路2段162號6樓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台灣中國旅行社</w:t>
              <w:br/>
              <w:t>(10441)臺北市中山區林森北路54號1樓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台灣中國運通</w:t>
              <w:br/>
              <w:t xml:space="preserve">  (10441)臺北市中山區長安東路1段25號11樓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台灣友好旅行社企業</w:t>
              <w:br/>
              <w:t>(10467)臺北市中山區松江路200號3樓之4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台灣光彩國際旅行社</w:t>
              <w:br/>
              <w:t>(10682)臺北市大安區敦化南路2段77號2樓之3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台灣西敏旅行社</w:t>
              <w:br/>
              <w:t xml:space="preserve">  (10483)臺北市中山區松江路237號4樓之1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台灣利德旅行社</w:t>
              <w:br/>
              <w:t>(10486)臺北市中山區松江路87號7樓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台灣利樂旅行社</w:t>
              <w:br/>
              <w:t>(11083)臺北市信義區忠孝東路5段508號13樓之1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台灣那比旅行社</w:t>
              <w:br/>
              <w:t xml:space="preserve">  (10556)臺北市松山區復興南路1段45號5樓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台灣恆盛國際旅行社</w:t>
              <w:br/>
              <w:t>(10489)臺北市中山區南京東路3段26號8樓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台灣星浩旅行社</w:t>
              <w:br/>
              <w:t>(10459)臺北市中山區松江路158號10樓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台灣星程旅行社</w:t>
              <w:br/>
              <w:t xml:space="preserve">  (10553)臺北市松山區南京東路四段50號9樓之4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台灣美國運通國際</w:t>
              <w:br/>
              <w:t>(10543)臺北市松山區復興北路363號12樓及365號12樓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台灣英達旅行社</w:t>
              <w:br/>
              <w:t>(10487)臺北市中山區南京東路3段29之4號5樓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台灣風獅旅行社</w:t>
              <w:br/>
              <w:t xml:space="preserve">  (10045)臺北市中正區衡陽路51號7樓之7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台灣旅遊玩家旅行社</w:t>
              <w:br/>
              <w:t>(10457)臺北市中山區吉林路24號10樓之1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台灣泰美旅行社</w:t>
              <w:br/>
              <w:t>(10452)臺北市中山區中山北路3段30號9樓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台灣勝威國際旅行社</w:t>
              <w:br/>
              <w:t xml:space="preserve">  (10492)臺北市中山區復興北路2號7樓之11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台灣運達旅行社</w:t>
              <w:br/>
              <w:t>(10444)臺北市中山區南京東路1段16號6樓之7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台灣運達旅行社大同分公司</w:t>
              <w:br/>
              <w:t>(10352)臺北市大同區南京西路36號8樓之1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台灣運達旅行社中山分公司</w:t>
              <w:br/>
              <w:t xml:space="preserve">  (10457)臺北市中山區吉林路24號11樓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台灣澳中旅旅行社</w:t>
              <w:br/>
              <w:t>(10456)臺北市中山區長安東路2段43號3樓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四維旅行社</w:t>
              <w:br/>
              <w:t>(10446)臺北市中山區民生東路1段58號10樓之1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巨弘旅行社</w:t>
              <w:br/>
              <w:t xml:space="preserve">  (10455)臺北市中山區長安東路2段80號3樓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巨匠旅行社</w:t>
              <w:br/>
              <w:t>(10487)臺北市中山區南京東路3段101號11樓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巨恆旅行社</w:t>
              <w:br/>
              <w:t>(10458)臺北市中山區松江路152號9樓之2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巨洋旅行社</w:t>
              <w:br/>
              <w:t xml:space="preserve">  (10683)臺北市大安區信義路4段6號14樓之2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巨泰旅行社</w:t>
              <w:br/>
              <w:t>(11493)臺北市內湖區內湖路1段120巷15弄8號2樓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巨鼎旅行社</w:t>
              <w:br/>
              <w:t>(10556)臺北市松山區復興南路1段1號5樓502室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巨麗旅行社</w:t>
              <w:br/>
              <w:t xml:space="preserve">  (10488)臺北市中山區復興北路38號7樓之4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左右旅行社</w:t>
              <w:br/>
              <w:t>(10651)臺北市大安區仁愛路3段17號3樓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平安旅行社企業</w:t>
              <w:br/>
              <w:t>(10485)臺北市中山區長春路172號7樓之10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平和旅行社</w:t>
              <w:br/>
              <w:t xml:space="preserve">  (10666)臺北市大安區復興南路1段249號4樓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弘鼎旅行社</w:t>
              <w:br/>
              <w:t>(10492)臺北市中山區復興北路2號5樓之12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本心旅行社</w:t>
              <w:br/>
              <w:t>(10666)臺北市大安區復興南路1段127號7樓之1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札西德樂國際旅行社</w:t>
              <w:br/>
              <w:t xml:space="preserve">  (10455)臺北市中山區松江路43號6樓之5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正一旅行社</w:t>
              <w:br/>
              <w:t>(10485)臺北市中山區松江路185號8樓之1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正宇旅行社</w:t>
              <w:br/>
              <w:t>(10477)臺北市中山區民權東路3段10號10樓之1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正安旅行社</w:t>
              <w:br/>
              <w:t xml:space="preserve">  (10567)臺北市松山區八德路4段699號11樓之1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正和旅行社</w:t>
              <w:br/>
              <w:t>(10356)臺北市大同區太原路79巷36號3樓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正昇國際旅行社</w:t>
              <w:br/>
              <w:t>(10457)臺北市中山區南京東路2段56號8樓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正洋旅行社</w:t>
              <w:br/>
              <w:t xml:space="preserve">  (10457)臺北市中山區南京東路2段100號4樓之4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正泰旅行社</w:t>
              <w:br/>
              <w:t>(10441)臺北市中山區天津街63號3樓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正港旅行社</w:t>
              <w:br/>
              <w:t>(10346)臺北市大同區延平北路2段61巷21號5樓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正新旅行社</w:t>
              <w:br/>
              <w:t xml:space="preserve">  (10446)臺北市中山區民生東路1段54號9樓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正達旅行社</w:t>
              <w:br/>
              <w:t>(10471)臺北市中山區新生北路3段1號10樓之2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正麗旅行社</w:t>
              <w:br/>
              <w:t>(10487)臺北市中山區南京東路3段9號7樓之1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永安國際旅行社</w:t>
              <w:br/>
              <w:t xml:space="preserve">  (10441)臺北市中山區長安東路1段25號地下室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永尚旅行社</w:t>
              <w:br/>
              <w:t>(10479)臺北市中山區建國北路2段33號6樓之5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永欣旅行社</w:t>
              <w:br/>
              <w:t>(10596)臺北市松山區民生東路3段131號11樓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永青國際旅行社</w:t>
              <w:br/>
              <w:t xml:space="preserve">  (10491)臺北市中山區長安東路2段110號11樓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永信旅行社</w:t>
              <w:br/>
              <w:t>(10491)臺北市中山區長安東路2段112號2樓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永冠旅行社</w:t>
              <w:br/>
              <w:t>(10455)臺北市中山區長安東路2段81號12樓之5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永恒旅行社</w:t>
              <w:br/>
              <w:t xml:space="preserve">  (10491)臺北市中山區長安東路2段184號5樓之2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永泰昌國際旅行社</w:t>
              <w:br/>
              <w:t>(10492)臺北市中山區長安東路2段230號7樓之1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永航旅行社</w:t>
              <w:br/>
              <w:t>(10491)臺北市中山區長安東路2段162號4樓之4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永記旅行社</w:t>
              <w:br/>
              <w:t xml:space="preserve">  (10454)臺北市中山區南京東路1段120號8樓之1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永記旅行社台北分公司</w:t>
              <w:br/>
              <w:t>(10849)臺北市萬華區廣州街31號1樓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永祥旅行社</w:t>
              <w:br/>
              <w:t>(1)臺北市南京東路4段50號3樓之2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永通旅行社台北分公司</w:t>
              <w:br/>
              <w:t xml:space="preserve">  (10468)臺北市中山區松江路328號9樓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永富旅行社</w:t>
              <w:br/>
              <w:t>(10351)臺北市大同區承德路1段77巷22號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永欽旅行社</w:t>
              <w:br/>
              <w:t>(10467)臺北市中山區松江路220號9樓之7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永琦旅行社</w:t>
              <w:br/>
              <w:t xml:space="preserve">  (10441)臺北市中山區長安東路1段19號4樓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永嘉旅行社</w:t>
              <w:br/>
              <w:t>(10485)臺北市中山區南京東路2段137號7樓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永慶旅行社</w:t>
              <w:br/>
              <w:t>(10053)臺北市中正區忠孝東路2段106號2樓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永樂旅行社</w:t>
              <w:br/>
              <w:t xml:space="preserve">  (104)臺北市中山區青島西路11號12樓之3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永聯旅行社</w:t>
              <w:br/>
              <w:t>(10570)臺北市松山區南京東路5段200號7樓之3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永豐旅旅行社</w:t>
              <w:br/>
              <w:t>(10457)臺北市中山區南京東路2段36號11樓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甲桂林旅行社</w:t>
              <w:br/>
              <w:t xml:space="preserve">  (10451)臺北市中山區林森北路413號9樓之2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禾安旅行社</w:t>
              <w:br/>
              <w:t>(10562)臺北市松山區八德路3段106巷1號2樓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立安旅行社</w:t>
              <w:br/>
              <w:t>(10458)臺北市中山區新生北路2段31之1號9樓之3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立盈旅行社</w:t>
              <w:br/>
              <w:t xml:space="preserve">  (10479)臺北市中山區建國北路2段33號5樓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立益旅行社</w:t>
              <w:br/>
              <w:t>(10467)臺北市中山區松江路220號6樓之6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立航旅行社</w:t>
              <w:br/>
              <w:t>(10489)臺北市中山區南京東路2段132號12樓之1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交通旅行社台北分公司</w:t>
              <w:br/>
              <w:t xml:space="preserve">  (10489)臺北市中山區南京東路2段178號5樓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光晟旅行社</w:t>
              <w:br/>
              <w:t>(10485)臺北市中山區松江路185號10樓之1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光景旅行社</w:t>
              <w:br/>
              <w:t>(11562)臺北市南港區玉成街66之1號地下1樓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光華旅行社</w:t>
              <w:br/>
              <w:t xml:space="preserve">  (10450)臺北市中山區南京東路1段25號10樓之2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光陽旅行社</w:t>
              <w:br/>
              <w:t>(10490)臺北市中山區龍江路42號6樓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光輝國際旅行社</w:t>
              <w:br/>
              <w:t>(10469)臺北市中山區民權東路2段26號7樓之4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先鋒旅行社</w:t>
              <w:br/>
              <w:t xml:space="preserve">  (10053)臺北市中正區忠孝東路2段112號6樓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全有旅行社</w:t>
              <w:br/>
              <w:t>(10595)臺北市松山區南京東路4段186號8樓之7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全承旅行社</w:t>
              <w:br/>
              <w:t>(10841)臺北市萬華區中華路1段68號10樓之3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全威旅行社</w:t>
              <w:br/>
              <w:t xml:space="preserve">  (10580)臺北市松山區南京東路4段77號5樓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全家國際旅行社</w:t>
              <w:br/>
              <w:t>(10479)臺北市中山區建國北路2段88號12樓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全旅旅行社</w:t>
              <w:br/>
              <w:t>(10485)臺北市中山區松江路131號4樓之1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全能國際旅行社</w:t>
              <w:br/>
              <w:t xml:space="preserve">  (10490)臺北市中山區長安東路2段171號3樓之7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全國旅行社</w:t>
              <w:br/>
              <w:t>(10485)臺北市中山區長春路172號8樓之1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全球通旅行社</w:t>
              <w:br/>
              <w:t>(10487)臺北市中山區龍江路96號5樓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全華國際旅行社</w:t>
              <w:br/>
              <w:t xml:space="preserve">  (10488)臺北市中山區復興北路86號11樓之1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全鼎旅行社</w:t>
              <w:br/>
              <w:t>(10356)臺北市大同區重慶北路2段35號3樓之2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全興旅行社</w:t>
              <w:br/>
              <w:t>(10455)臺北市中山區松江路67號11樓之1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全龍旅行社</w:t>
              <w:br/>
              <w:t xml:space="preserve">  (10492)臺北市中山區長安東路2段230號2樓之6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全聯旅行社</w:t>
              <w:br/>
              <w:t>(10456)臺北市中山區松江路50號5樓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共生藻旅行社</w:t>
              <w:br/>
              <w:t>(10348)臺北市大同區延平北路2段210巷17號3樓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再興國際旅行社</w:t>
              <w:br/>
              <w:t xml:space="preserve">  (10457)臺北市中山區吉林路12之3號2樓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印地安旅行社</w:t>
              <w:br/>
              <w:t>(10553)臺北市松山區南京東路4段130號2樓之1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印象旅行社</w:t>
              <w:br/>
              <w:t>(10490)臺北市中山區長安東路2段169號3樓之1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吉米國際旅行社</w:t>
              <w:br/>
              <w:t xml:space="preserve">  (10467)臺北市中山區松江路200號7樓之3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吉信旅行社</w:t>
              <w:br/>
              <w:t>(10362)臺北市大同區重慶北路3段95號3樓之1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吉品旅行社</w:t>
              <w:br/>
              <w:t>(10487)臺北市中山區南京東路3段19號7樓之1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吉帝旅行社</w:t>
              <w:br/>
              <w:t xml:space="preserve">  (10450)臺北市中山區林森北路258號3樓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吉帝旅行社世貿分公司</w:t>
              <w:br/>
              <w:t>(11058)臺北市信義區莊敬路431號1樓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吉帝旅行社萬大分公司</w:t>
              <w:br/>
              <w:t>(10863)臺北市萬華區萬大路276號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吉美旅行社</w:t>
              <w:br/>
              <w:t xml:space="preserve">  (10008)臺北市中正區重慶南路1段83號6樓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吉軒旅行社</w:t>
              <w:br/>
              <w:t>(10467)臺北市中山區松江路220號7樓之6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吉祥旅行社</w:t>
              <w:br/>
              <w:t>(10441)臺北市中山區中山北路一段41號3樓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吉堡旅行社</w:t>
              <w:br/>
              <w:t xml:space="preserve">  (10446)臺北市中山區中山北路2段65巷16號4樓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吉象旅行社</w:t>
              <w:br/>
              <w:t>(11685)臺北市文山區景興路21號2樓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吉隆旅行社</w:t>
              <w:br/>
              <w:t>(11051)臺北市信義區基隆路1段398號5樓之1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吉瑞福旅行社</w:t>
              <w:br/>
              <w:t xml:space="preserve">  (10491)臺北市中山區長安東路2段110號5樓之1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吉達旅行社</w:t>
              <w:br/>
              <w:t>(10682)臺北市大安區信義路4段98號10樓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吉德國際旅行社</w:t>
              <w:br/>
              <w:t>(10460)臺北市中山區雙城街19巷22號4樓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吉鵬旅行社</w:t>
              <w:br/>
              <w:t xml:space="preserve">  (10352)臺北市大同區南京西路76號6樓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吉鑽國際旅行社</w:t>
              <w:br/>
              <w:t>(10342)臺北市大同區貴德街30之1號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同興旅行社</w:t>
              <w:br/>
              <w:t>(10489)臺北市中山區南京東路2段132號12樓之1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向陽國際旅行社</w:t>
              <w:br/>
              <w:t xml:space="preserve">  (10449)臺北市中山區中山北路2段112號6樓之1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名人旅行社</w:t>
              <w:br/>
              <w:t>(10357)臺北市大同區民權西路237號3樓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名門旅行社</w:t>
              <w:br/>
              <w:t>(10447)臺北市中山區長春路62號4樓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名門國際旅行社</w:t>
              <w:br/>
              <w:t xml:space="preserve">  (10486)臺北市中山區松江路101號4樓之2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名家旅行社</w:t>
              <w:br/>
              <w:t>(10455)臺北市中山區松江路23號8樓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名越旅行社</w:t>
              <w:br/>
              <w:t>(10457)臺北市中山區吉林路24號7樓之4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合之旅國際旅行社</w:t>
              <w:br/>
              <w:t xml:space="preserve">  (10491)臺北市中山區長安東路2段110號3樓之1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合信國際旅行社</w:t>
              <w:br/>
              <w:t>(10455)臺北市中山區松江路43號3樓之4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合洋旅行社</w:t>
              <w:br/>
              <w:t>(10691)臺北市大安區忠孝東路4段75之15號3樓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地接王國際旅行社</w:t>
              <w:br/>
              <w:t xml:space="preserve">  (10451)臺北市中山區民生東路1段25號5樓之28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多加旅行社</w:t>
              <w:br/>
              <w:t>(10441)臺北市中山區長安東路1段13號8樓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多扶旅行社</w:t>
              <w:br/>
              <w:t>(11681)臺北市文山區羅斯福路5段195號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多美國際旅行社</w:t>
              <w:br/>
              <w:t xml:space="preserve">  (10488)臺北市中山區復興北路62號4樓之3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好事達旅行社</w:t>
              <w:br/>
              <w:t>(10570)臺北市松山區南京東路5段230號4樓之7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好時光旅行社</w:t>
              <w:br/>
              <w:t>(10454)臺北市中山區南京東路1段92號5樓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好記旅行社</w:t>
              <w:br/>
              <w:t xml:space="preserve">  (10487)臺北市中山區南京東路3段9號11樓之1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好視野旅行社</w:t>
              <w:br/>
              <w:t>(11551)臺北市南港區向陽路193號10樓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好遊網旅行社</w:t>
              <w:br/>
              <w:t>(11052)臺北市信義區基隆路2段23號9樓之5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好漾國際旅行社</w:t>
              <w:br/>
              <w:t xml:space="preserve">  (10459)臺北市中山區長春路126之1號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如星旅行社</w:t>
              <w:br/>
              <w:t>(10457)臺北市中山區吉林路24號6樓之6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宇飛旅行社</w:t>
              <w:br/>
              <w:t>(10450)臺北市中山區林森北路356號7樓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宇泰旅行社</w:t>
              <w:br/>
              <w:t xml:space="preserve">  (10345)臺北市大同區民生西路288號3樓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安平旅行社</w:t>
              <w:br/>
              <w:t>(11493)臺北市內湖區洲子街70號2樓之1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安宇旅行社</w:t>
              <w:br/>
              <w:t>(10455)臺北市中山區松江路51號4樓之1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安亨旅行社</w:t>
              <w:br/>
              <w:t xml:space="preserve">  (10364)臺北市大同區承德路3段143巷21號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安佳旅行社</w:t>
              <w:br/>
              <w:t>(10487)臺北市中山區長春路232號5樓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安卓國際旅行社</w:t>
              <w:br/>
              <w:t>(10068)臺北市中正區西藏路16號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安和旅行社</w:t>
              <w:br/>
              <w:t xml:space="preserve">  (10491)臺北市中山區長安東路2段108號11樓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安信旅行社</w:t>
              <w:br/>
              <w:t>(10444)臺北市中山區南京東路1段16號8樓之7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安威旅行社</w:t>
              <w:br/>
              <w:t>(10450)臺北市中山區南京東路1段25號6樓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安迪旅行社</w:t>
              <w:br/>
              <w:t xml:space="preserve">  (10560)臺北市松山區光復北路11巷46號14樓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安益旅行社</w:t>
              <w:br/>
              <w:t>(10488)臺北市中山區南京東路3段200之5號5樓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安得旅行社</w:t>
              <w:br/>
              <w:t>(10451)臺北市中山區林森北路413號9樓之23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安捷國際旅行社</w:t>
              <w:br/>
              <w:t xml:space="preserve">  (10456)臺北市中山區長安東路2段50號5樓之1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安提阿國際旅行社</w:t>
              <w:br/>
              <w:t>(10363)臺北市大同區承德路3段52號3樓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安順旅行社</w:t>
              <w:br/>
              <w:t>(10457)臺北市中山區吉林路36號10樓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安運旅行社</w:t>
              <w:br/>
              <w:t xml:space="preserve">  (10452)臺北市中山區中山北路3段26號8樓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安達天下旅行社</w:t>
              <w:br/>
              <w:t>(10491)臺北市中山區長安東路2段108號3樓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安麗達旅行社</w:t>
              <w:br/>
              <w:t>(10487)臺北市中山區南京東路3段103號10樓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安騰旅行社</w:t>
              <w:br/>
              <w:t xml:space="preserve">  (10455)臺北市中山區松江路42號10樓之10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帆華旅行社</w:t>
              <w:br/>
              <w:t>(10489)臺北市中山區南京東路2段206號12樓之2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年代網路旅行社</w:t>
              <w:br/>
              <w:t>(11494)臺北市內湖區瑞湖街39號2樓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年冠國際旅行社</w:t>
              <w:br/>
              <w:t xml:space="preserve">  (10351)臺北市大同區長安西路45之1號9樓之3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年樺旅行社</w:t>
              <w:br/>
              <w:t>(10690)臺北市大安區忠孝東路四段155號7樓之10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成大國際旅行社</w:t>
              <w:br/>
              <w:t>(10459)臺北市中山區長春路137巷6號1樓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成長旅行社</w:t>
              <w:br/>
              <w:t xml:space="preserve">  (10486)臺北市中山區松江路101號2樓之1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成展旅行社</w:t>
              <w:br/>
              <w:t>(10457)臺北市中山區南京東路2段50號3樓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旭昇旅行社</w:t>
              <w:br/>
              <w:t>(10455)臺北市中山區長安東路2段63號9樓之6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旭春旅行社</w:t>
              <w:br/>
              <w:t xml:space="preserve">  (10469)臺北市中山區民權東路2段26號8樓之3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旭豐旅行社</w:t>
              <w:br/>
              <w:t>(10468)臺北市中山區松江路318號13樓之5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旭寶旅行社</w:t>
              <w:br/>
              <w:t>(10557)臺北市松山區敦化南路1段25號5樓B室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旭騰國際旅行社</w:t>
              <w:br/>
              <w:t xml:space="preserve">  (10452)臺北市中山區中山北路3段26號4樓之2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有利旅行社</w:t>
              <w:br/>
              <w:t>(10485)臺北市中山區長春路172號10樓之7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江山旅行社</w:t>
              <w:br/>
              <w:t>(10627)臺北市大安區忠孝東路4段148號7樓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江偉旅行社</w:t>
              <w:br/>
              <w:t xml:space="preserve">  (11164)臺北市士林區社中街55號2樓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汎遠旅行社</w:t>
              <w:br/>
              <w:t>(10441)臺北市中山區天津街63號7樓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汎歐旅行社</w:t>
              <w:br/>
              <w:t>(10488)臺北市中山區復興北路92號12樓之1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百夫長旅行社</w:t>
              <w:br/>
              <w:t xml:space="preserve">  (10451)臺北市中山區錦州街5號6樓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百世旅行社</w:t>
              <w:br/>
              <w:t>(10485)臺北市中山區松江路185號12樓之2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百世達旅行社</w:t>
              <w:br/>
              <w:t>(10450)臺北市中山區林森北路356號3樓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百合旅行社</w:t>
              <w:br/>
              <w:t xml:space="preserve">  (10352)臺北市大同區南京西路22號10樓之4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百利旅行社台北分公司</w:t>
              <w:br/>
              <w:t>(10485)臺北市中山區南京東路2段137號14樓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百星旅行社</w:t>
              <w:br/>
              <w:t>(10479)臺北市中山區建國北路2段33號3樓之4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百科旅行社</w:t>
              <w:br/>
              <w:t xml:space="preserve">  (10485)臺北市中山區松江路185號12樓之2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百宬旅行社</w:t>
              <w:br/>
              <w:t>(10479)臺北市中山區復興北路184號4樓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百登旅行社</w:t>
              <w:br/>
              <w:t>(10353)臺北市大同區承德路2段81號8樓之3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百聖旅行社</w:t>
              <w:br/>
              <w:t xml:space="preserve">  (10459)臺北市中山區松江路158號3樓之3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百達旅行社</w:t>
              <w:br/>
              <w:t>(10489)臺北市中山區南京東路2段132號7樓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百福旅行社</w:t>
              <w:br/>
              <w:t>(10456)臺北市中山區松江路54號9樓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米奇旅行社</w:t>
              <w:br/>
              <w:t xml:space="preserve">  (10457)臺北市中山區南京東路2段58號5樓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米高旅行社</w:t>
              <w:br/>
              <w:t>(10469)臺北市中山區民權東路2段46號12樓之4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米淇星光國際旅行社</w:t>
              <w:br/>
              <w:t>(10457)臺北市中山區南京東路2段66號10樓之2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米淇國際旅行社</w:t>
              <w:br/>
              <w:t xml:space="preserve">  (10451)臺北市中山區林森北路438號5樓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米飯旅行社</w:t>
              <w:br/>
              <w:t>(10444)臺北市中山區南京西路1之1號7樓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自由旅行社</w:t>
              <w:br/>
              <w:t>(10485)臺北市中山區長春路172號8樓之7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自然伙伴旅行社</w:t>
              <w:br/>
              <w:t xml:space="preserve">  (104)臺北市中山區南京東路189號10樓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自然國際旅行社</w:t>
              <w:br/>
              <w:t>(10488)臺北市中山區復興北路62號3樓之1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艾美旅行社</w:t>
              <w:br/>
              <w:t>(10450)臺北市中山區長春路6號2樓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艾旅國際旅行社</w:t>
              <w:br/>
              <w:t xml:space="preserve">  (10657)臺北市大安區信義路3段35號6樓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行者無疆旅行社</w:t>
              <w:br/>
              <w:t>(10489)臺北市中山區建國北路1段148號4樓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西北旅行社台北分公司</w:t>
              <w:br/>
              <w:t>(11011)臺北市信義區信義路5段5號3樓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西南旅行社</w:t>
              <w:br/>
              <w:t xml:space="preserve">  (10595)臺北市松山區復興北路57號13樓之5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西華旅行社</w:t>
              <w:br/>
              <w:t>(10441)臺北市中山區天津街63號6樓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西達旅運</w:t>
              <w:br/>
              <w:t>(10479)臺北市中山區建國北路2段90號4樓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阡陽旅行社</w:t>
              <w:br/>
              <w:t xml:space="preserve">  (10451)臺北市中山區民生東路1段25號3樓之7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阡齊國際旅行社</w:t>
              <w:br/>
              <w:t>(10351)臺北市大同區長安西路106號7樓之6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亨強國際旅行社</w:t>
              <w:br/>
              <w:t>(10456)臺北市中山區松江路82號7樓之1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亨達旅行社</w:t>
              <w:br/>
              <w:t xml:space="preserve">  (10458)臺北市中山區松江路152號9樓之11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何嘉仁國際旅行社</w:t>
              <w:br/>
              <w:t>(10468)臺北市中山區民權東路2段107號9樓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佑林旅行社</w:t>
              <w:br/>
              <w:t>(10459)臺北市中山區新生北路2段39號4樓之3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佑金旅行社</w:t>
              <w:br/>
              <w:t xml:space="preserve">  (10491)臺北市中山區長安東路2段108號7樓之2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利來旅行社</w:t>
              <w:br/>
              <w:t>(10485)臺北市中山區長春路172號7樓之4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利宸旅行社</w:t>
              <w:br/>
              <w:t>(10043)臺北市中正區延平南路61號3樓之3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利榮國際旅行社</w:t>
              <w:br/>
              <w:t xml:space="preserve">  (10485)臺北市中山區長春路172號7樓之7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君朋旅行社</w:t>
              <w:br/>
              <w:t>(10458)臺北市中山區新生北路2段31之1號5樓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均輝</w:t>
              <w:br/>
              <w:t>(10487)臺北市中山區南京東路3段65號4樓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宏亞旅行社台北分公司</w:t>
              <w:br/>
              <w:t xml:space="preserve">  (10446)臺北市中山區民生東路1段58號8樓之1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宏尚旅行社</w:t>
              <w:br/>
              <w:t>(10488)臺北市中山區復興北路58號10樓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宏承旅行社</w:t>
              <w:br/>
              <w:t>(104)臺北市中山區區松江路206號3樓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宏東旅行社</w:t>
              <w:br/>
              <w:t xml:space="preserve">  (10446)臺北市中山區民生東路1段42號9樓之11及12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宏欣旅行社</w:t>
              <w:br/>
              <w:t>(10655)臺北市大安區忠孝東路3段136號4樓之2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宏韋旅行社</w:t>
              <w:br/>
              <w:t>(10457)臺北市中山區南京東路2段50號5樓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宏飛旅行社</w:t>
              <w:br/>
              <w:t xml:space="preserve">  (10459)臺北市中山區松江路158號7樓之3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宏振旅行社</w:t>
              <w:br/>
              <w:t>(10487)臺北市中山區長春路328號7樓之7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宏泰旅行社</w:t>
              <w:br/>
              <w:t>(10556)臺北市松山區八德路2段374號3樓之8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宏祥旅行社</w:t>
              <w:br/>
              <w:t xml:space="preserve">  (10467)臺北市中山區松江路190號4樓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希羅亞旅行社</w:t>
              <w:br/>
              <w:t>(10666)臺北市大安區復興南路1段137號14樓之3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快樂馬旅行社</w:t>
              <w:br/>
              <w:t>(10669)臺北市大安區和平東路3段1巷26弄7號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沐樂國際旅行社</w:t>
              <w:br/>
              <w:t xml:space="preserve">  (10053)臺北市中正區忠孝東路2段112號4樓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沃塔國際旅行社</w:t>
              <w:br/>
              <w:t>(10478)臺北市中山區復興北路276號2樓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沂福旅行社</w:t>
              <w:br/>
              <w:t>(10450)臺北市中山區長春路40號12樓之4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私享旅行社</w:t>
              <w:br/>
              <w:t xml:space="preserve">  (11073)臺北市信義區松高路9號27樓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育昇國際旅行社台北分公司</w:t>
              <w:br/>
              <w:t>(10455)臺北市中山區松江路51號10樓之3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良辰旅行社</w:t>
              <w:br/>
              <w:t>(10485)臺北市中山區長春路172號11樓之8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良佳旅行社台北分公司</w:t>
              <w:br/>
              <w:t xml:space="preserve">  (10363)臺北市大同區承德路3段58號6樓之6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良品旅行社</w:t>
              <w:br/>
              <w:t>(10491)臺北市中山區長安東路2段108號4樓之1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良泉旅行社</w:t>
              <w:br/>
              <w:t>(10485)臺北市中山區松江路129號6樓之5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足蹟國際旅行社</w:t>
              <w:br/>
              <w:t xml:space="preserve">  (11692)臺北市文山區辛亥路4段210號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身心康泰旅行社</w:t>
              <w:br/>
              <w:t>(10550)臺北市松山區南京東路4段51號2樓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辰果旅行社</w:t>
              <w:br/>
              <w:t>(10452)臺北市中山區中山北路3段26號12樓之2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辰社旅行社</w:t>
              <w:br/>
              <w:t xml:space="preserve">  (10451)臺北市中山區民生東路1段27巷11號3樓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辰宥旅行社</w:t>
              <w:br/>
              <w:t>(10457)臺北市中山區南京東路2段50號12樓之1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那米哥國際旅行社</w:t>
              <w:br/>
              <w:t>(10476)臺北市中山區民權東路3段41號3樓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那魯灣旅行社</w:t>
              <w:br/>
              <w:t xml:space="preserve">  (10467)臺北市中山區松江路206號3樓之6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亞太旅行社</w:t>
              <w:br/>
              <w:t>(10461)臺北市中山區中山北路3段29號4樓之4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亞玉旅行社</w:t>
              <w:br/>
              <w:t>(10654)臺北市大安區忠孝東路3段303號4樓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亞威國際旅行社</w:t>
              <w:br/>
              <w:t xml:space="preserve">  (10694)臺北市大安區忠孝東路4段270號10樓之2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亞揪遊旅行社</w:t>
              <w:br/>
              <w:t>(10682)臺北市大安區敦化南路2段77號18樓之3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亞森旅行社</w:t>
              <w:br/>
              <w:t>(10487)臺北市中山區南京東路3段103號11樓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亞新國際旅行社</w:t>
              <w:br/>
              <w:t xml:space="preserve">  (10355)臺北市大同區承德路1段46號7樓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亞聯遊旅行社</w:t>
              <w:br/>
              <w:t>(10045)臺北市中正區重慶南路1段57號8樓之5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亞鵬國際旅行社</w:t>
              <w:br/>
              <w:t>(10485)臺北市中山區松江路131號4樓之1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享趣旅行社</w:t>
              <w:br/>
              <w:t xml:space="preserve">  (10456)臺北市中山區長安東路2段52號7樓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京尚國際旅行社</w:t>
              <w:br/>
              <w:t>(10471)臺北市中山區新生北路3段7號8樓之3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京東旅行社台北分公司</w:t>
              <w:br/>
              <w:t>(10487)臺北市中山區復興北路172號3樓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京采旅行社</w:t>
              <w:br/>
              <w:t xml:space="preserve">  (11446)臺北市內湖區文湖街1號5樓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京星旅行社</w:t>
              <w:br/>
              <w:t>(10488)臺北市中山區南京東路3段201號8樓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京美旅行社</w:t>
              <w:br/>
              <w:t>(10441)臺北市中山區林森北路50號9樓之2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京燕旅行社</w:t>
              <w:br/>
              <w:t xml:space="preserve">  (10448)臺北市中山區民生西路16號12樓之11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依一依一旅行社</w:t>
              <w:br/>
              <w:t>(10571)臺北市松山區南京東路5段63號3樓之2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佳士多旅行社</w:t>
              <w:br/>
              <w:t>(10059)臺北市中正區新生南路1段50之2號7樓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佳安旅行社</w:t>
              <w:br/>
              <w:t xml:space="preserve">  (10049)臺北市中正區忠孝東路1段85號12樓之1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佳佳國際旅行社</w:t>
              <w:br/>
              <w:t>(10446)臺北市中山區民生東路1段42號10樓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佳和旅行社</w:t>
              <w:br/>
              <w:t>(10560)臺北市松山區光復北路9號10樓之1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佳和旅行社台北分公司</w:t>
              <w:br/>
              <w:t xml:space="preserve">  (10469)臺北市中山區民權東路2段26號12樓之5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佳林國際旅行社</w:t>
              <w:br/>
              <w:t>(10043)臺北市中正區忠孝西路1段122號7樓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佳品旅行社</w:t>
              <w:br/>
              <w:t>(10045)臺北市中正區衡陽路51號9樓之2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佳時樂旅行社</w:t>
              <w:br/>
              <w:t xml:space="preserve">  (10455)臺北市中山區長安東路2段81號9樓之2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佳能旅行社</w:t>
              <w:br/>
              <w:t>(10455)臺北市中山區松江路51號5樓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佳萊旅行社</w:t>
              <w:br/>
              <w:t>(10049)臺北市中正區忠孝東路1段85號12樓之1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佳匯旅行社</w:t>
              <w:br/>
              <w:t xml:space="preserve">  (10430)臺北市中山區松江路207號11樓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佳瑛旅行社</w:t>
              <w:br/>
              <w:t>(10489)臺北市中山區建國北路1段148號5樓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佳境旅行社</w:t>
              <w:br/>
              <w:t>(10483)臺北市中山區民生東路2段157號2樓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佳興旅行社</w:t>
              <w:br/>
              <w:t xml:space="preserve">  (10454)臺北市中山區林森北路131號7樓Ａ室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佳繽旅行社</w:t>
              <w:br/>
              <w:t>(10492)臺北市中山區復興北路2號6樓之5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來佑旅行社</w:t>
              <w:br/>
              <w:t>(10450)臺北市中山區長春路40號6樓之1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來來旅行社</w:t>
              <w:br/>
              <w:t xml:space="preserve">  (10491)臺北市中山區長安東路2段110號8樓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來泰旅行社</w:t>
              <w:br/>
              <w:t>(10452)臺北市中山區民權東路1段53號10樓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來德旅行社</w:t>
              <w:br/>
              <w:t>(10352)臺北市大同區南京西路36號7樓之3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佰洋國際旅行社</w:t>
              <w:br/>
              <w:t xml:space="preserve">  (10457)臺北市中山區南京東路2段8號6樓之1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典辰旅行社</w:t>
              <w:br/>
              <w:t>(104)臺北市中山區復興北路201號11樓之3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典亮旅行社</w:t>
              <w:br/>
              <w:t>(10074)臺北市中正區羅斯福路1段102號3樓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典華旅行社</w:t>
              <w:br/>
              <w:t xml:space="preserve">  (10487)臺北市中山區南京東路3段101號3樓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典馨旅行社</w:t>
              <w:br/>
              <w:t>(10455)臺北市中山區松江路67號9樓之2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協和旅行社</w:t>
              <w:br/>
              <w:t>(11493)臺北市內湖區洲子街75號3樓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協泰旅行社</w:t>
              <w:br/>
              <w:t xml:space="preserve">  (10456)臺北市中山區松江路76號4樓之2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協運旅行社</w:t>
              <w:br/>
              <w:t>(10456)臺北市中山區長安東路2段52號7樓之2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和平旅行社</w:t>
              <w:br/>
              <w:t>(10491)臺北市中山區長安東路2段108號8樓之2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和昌旅行社</w:t>
              <w:br/>
              <w:t xml:space="preserve">  (10457)臺北市中山區吉林路24號4樓之2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和悅國際旅行社</w:t>
              <w:br/>
              <w:t>(11493)臺北市內湖區洲子街75號3樓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和泰旅行社</w:t>
              <w:br/>
              <w:t>(11257)臺北市北投區中央北路4段536號6樓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和益旅行社</w:t>
              <w:br/>
              <w:t xml:space="preserve">  (10485)臺北市中山區松江路131之21號11樓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和康旅行社</w:t>
              <w:br/>
              <w:t>(10457)臺北市中山區南京東路2段38號11樓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和興旅行社</w:t>
              <w:br/>
              <w:t>(10455)臺北市中山區松江路69巷7號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奇異旅行社</w:t>
              <w:br/>
              <w:t xml:space="preserve">  (10683)臺北市大安區信義路4段6號17樓之11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奇寶國際旅行社</w:t>
              <w:br/>
              <w:t>(10489)臺北市中山區南京東路2段132號7樓之1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宗龍旅行社</w:t>
              <w:br/>
              <w:t>(10485)臺北市中山區長春路172號9樓之5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定豪旅行社</w:t>
              <w:br/>
              <w:t xml:space="preserve">  (10485)臺北市中山區松江路131號5樓之1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宜樂旅行社</w:t>
              <w:br/>
              <w:t>(10442)臺北市中山區長安東路1段16號7樓之1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尚洋國際旅行社</w:t>
              <w:br/>
              <w:t>(10491)臺北市中山區長安東路2段118之5號5樓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尚旅匯旅行社</w:t>
              <w:br/>
              <w:t xml:space="preserve">  (10491)臺北市中山區長安東路2段110號3樓之1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尚通旅行社</w:t>
              <w:br/>
              <w:t>(10488)臺北市中山區復興北路62號5樓之2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尚華旅行社</w:t>
              <w:br/>
              <w:t>(10456)臺北市中山區松江路80號11樓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尚樂國際旅行社</w:t>
              <w:br/>
              <w:t xml:space="preserve">  (10855)臺北市萬華區西園路1段200號6樓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帕勞百悅旅行社</w:t>
              <w:br/>
              <w:t>(10462)臺北市中山區敬業一路128巷41號4樓之7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幸運草旅行社</w:t>
              <w:br/>
              <w:t>(10455)臺北市中山區松江路67號6樓之1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幸福旅行社</w:t>
              <w:br/>
              <w:t xml:space="preserve">  (10492)臺北市中山區八德路2段232號10樓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怡中旅行社</w:t>
              <w:br/>
              <w:t>(11558)臺北市南港區忠孝東路6段282號2樓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怡安旅行社</w:t>
              <w:br/>
              <w:t>(10665)臺北市大安區復興南路2段27號11樓之6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放肆旅行社</w:t>
              <w:br/>
              <w:t xml:space="preserve">  (10583)臺北市松山區敦化北路309號2樓之3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旺來旅行社</w:t>
              <w:br/>
              <w:t>(10492)臺北市中山區復興北路2號3樓之14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旺達旅行社</w:t>
              <w:br/>
              <w:t>(10448)臺北市中山區中山北路2段52號11樓之3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易通旅行社</w:t>
              <w:br/>
              <w:t xml:space="preserve">  (11051)臺北市信義區基隆路1段394號13樓之1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易凱旅行社</w:t>
              <w:br/>
              <w:t>(10487)臺北市中山區龍江路96號2樓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易程國際旅行社</w:t>
              <w:br/>
              <w:t>(10455)臺北市中山區長安東路2段67號6樓之2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易福利旅行社</w:t>
              <w:br/>
              <w:t xml:space="preserve">  (10448)臺北市中山區中山北路2段99號4樓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昌興國際旅行社</w:t>
              <w:br/>
              <w:t>(10450)臺北市中山區長春路40號11樓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昂齊旅行社</w:t>
              <w:br/>
              <w:t>(10491)臺北市中山區長安東路2段112號7樓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明日之星旅行社</w:t>
              <w:br/>
              <w:t xml:space="preserve">  (10555)臺北市松山區八德路3段210號8樓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明佑旅行社</w:t>
              <w:br/>
              <w:t>(10477)臺北市中山區建國北路2段147號13樓之1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明利旅行社</w:t>
              <w:br/>
              <w:t>(10457)臺北市中山區吉林路12之3號2樓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明和旅行社</w:t>
              <w:br/>
              <w:t xml:space="preserve">  (10444)臺北市中山區南京西路5之1號7樓之1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明陽旅行社</w:t>
              <w:br/>
              <w:t>(10552)臺北市松山區復興北路15號6樓之1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昇宏旅行社</w:t>
              <w:br/>
              <w:t>(10457)臺北市中山區吉林路26巷26號2樓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昇威旅行社</w:t>
              <w:br/>
              <w:t xml:space="preserve">  (10469)臺北市中山區民權東路2段46號8樓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昇霖旅行社</w:t>
              <w:br/>
              <w:t>(10579)臺北市松山區南京東路4段197號9樓之1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朋友旅行社</w:t>
              <w:br/>
              <w:t>(10455)臺北市中山區松江路42號9樓之11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朋來旅行社</w:t>
              <w:br/>
              <w:t xml:space="preserve">  (10491)臺北市中山區長安東路2段178號9樓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朋威旅行社</w:t>
              <w:br/>
              <w:t>(10469)臺北市中山區民權東路2段46號8樓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朋泰旅行社</w:t>
              <w:br/>
              <w:t>(10882)臺北市萬華區青年路168巷51弄13號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朋達旅行社</w:t>
              <w:br/>
              <w:t xml:space="preserve">  (10489)臺北市中山區南京東路2段132號12樓之1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東方旅行社</w:t>
              <w:br/>
              <w:t>(10479)臺北市中山區建國北路2段33號11樓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東邦旅行社</w:t>
              <w:br/>
              <w:t>(10451)臺北市中山區民生東路1段29號7樓之5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東和旅行社</w:t>
              <w:br/>
              <w:t xml:space="preserve">  (10456)臺北市中山區松江路50號6樓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東南亞旅行社松江分公司</w:t>
              <w:br/>
              <w:t>(10455)臺北市中山區松江路65號6樓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東洲旅行社</w:t>
              <w:br/>
              <w:t>(10467)臺北市中山區松江路206號6樓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東美旅行社</w:t>
              <w:br/>
              <w:t xml:space="preserve">  (10467)臺北市中山區松江路206號13樓之7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東航旅行社</w:t>
              <w:br/>
              <w:t>(10491)臺北市中山區長安東路2段178號9樓之7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東晟旅行社</w:t>
              <w:br/>
              <w:t>(10450)臺北市中山區中山北路2段45巷23號3樓之3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東假旅行社</w:t>
              <w:br/>
              <w:t xml:space="preserve">  (10489)臺北市中山區南京東路2段150號2樓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東菱旅行社</w:t>
              <w:br/>
              <w:t>(10441)臺北市中山區長安東路1段23號8樓之4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東勢旅行社</w:t>
              <w:br/>
              <w:t>(10467)臺北市中山區松江路182號3樓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東福旅行社</w:t>
              <w:br/>
              <w:t xml:space="preserve">  (10467)臺北市中山區松江路200號12樓之5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東豪旅行社</w:t>
              <w:br/>
              <w:t>(10680)臺北市大安區安和路2段78號8樓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果實旅行社</w:t>
              <w:br/>
              <w:t>(10683)臺北市大安區信義路4段6號11樓之3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林軒旅行社</w:t>
              <w:br/>
              <w:t xml:space="preserve">  (10455)臺北市中山區長安東路2段81號7樓之1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林軒旅行社台北分公司</w:t>
              <w:br/>
              <w:t>(10488)臺北市中山區復興北路48號8樓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林龍旅行社</w:t>
              <w:br/>
              <w:t>(10485)臺北市中山區長春路172號8樓之12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杰達旅行社</w:t>
              <w:br/>
              <w:t xml:space="preserve">  (10457)臺北市中山區吉林路24號6樓之4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欣秀旅行社</w:t>
              <w:br/>
              <w:t>(10489)臺北市中山區南京東路三段26號9樓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欣欣通運</w:t>
              <w:br/>
              <w:t>(10091)臺北市中正區羅斯福路4段162號4樓之1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欣泰旅行社</w:t>
              <w:br/>
              <w:t xml:space="preserve">  (10451)臺北市中山區民生東路1段39號6樓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欣祐弘旅行社</w:t>
              <w:br/>
              <w:t>(10491)臺北市中山區長安東路2段184號5樓之1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欣業旅揚旅行社</w:t>
              <w:br/>
              <w:t>(10491)臺北市中山區長安東路2段118之5號6樓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欣榮旅行社</w:t>
              <w:br/>
              <w:t xml:space="preserve">  (10479)臺北市中山區建國北路2段33號10樓之2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欣聯航國際旅行社</w:t>
              <w:br/>
              <w:t>(11469)臺北市內湖區石潭路151號4樓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泓安旅行社</w:t>
              <w:br/>
              <w:t>(11052)臺北市信義區基隆路2段15號12樓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泛太平洋國際旅行社</w:t>
              <w:br/>
              <w:t xml:space="preserve">  (10596)臺北市松山區民生東路3段128號7樓之2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狀元國際旅行社</w:t>
              <w:br/>
              <w:t>(10569)臺北市松山區南京東路5段225號9樓之2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玩咖旅行社</w:t>
              <w:br/>
              <w:t>(10552)臺北市松山區長安東路2段225號1樓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知全旅行社</w:t>
              <w:br/>
              <w:t xml:space="preserve">  (10455)臺北市中山區松江路29之2號3樓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芙蓉旅行社國際</w:t>
              <w:br/>
              <w:t>(10485)臺北市中山區建國北路2段66號2樓之2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芸姍旅行社</w:t>
              <w:br/>
              <w:t>(10487)臺北市中山區南京東路3段91號10樓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近代旅行社</w:t>
              <w:br/>
              <w:t xml:space="preserve">  (10489)臺北市中山區南京東路2段216號4樓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采奇旅行社</w:t>
              <w:br/>
              <w:t>(10491)臺北市中山區長安東路2段162號9樓之10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采風錄旅行社</w:t>
              <w:br/>
              <w:t>(10447)臺北市中山區長春路78號3樓之5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采琳國際旅行社</w:t>
              <w:br/>
              <w:t xml:space="preserve">  (10488)臺北市中山區南京東路3段189號8樓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金玉旅行社</w:t>
              <w:br/>
              <w:t>(10455)臺北市中山區松江路42號11樓之11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金瓜石旅行社</w:t>
              <w:br/>
              <w:t>(10483)臺北市中山區松江路309號6樓之5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金字塔國際旅行社</w:t>
              <w:br/>
              <w:t xml:space="preserve">  (10455)臺北市中山區長安東路2段77號7樓之2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金汎美旅行社</w:t>
              <w:br/>
              <w:t>(10444)臺北市中山區中山北路1段110號2樓215室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金典國際旅行社</w:t>
              <w:br/>
              <w:t>(10492)臺北市中山區長安東路2段230號5樓之8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金明生旅行社台北分公司</w:t>
              <w:br/>
              <w:t xml:space="preserve">  (10457)臺北市中山區南京東路2段36號6樓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金品旅行社</w:t>
              <w:br/>
              <w:t>(10454)臺北市中山區南京東路1段96號7樓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金宥旅行社</w:t>
              <w:br/>
              <w:t>(10469)臺北市中山區民權東路2段46號8樓之2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金洋國際旅行社</w:t>
              <w:br/>
              <w:t xml:space="preserve">  (10467)臺北市中山區松江路192號4樓之1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金界旅行社</w:t>
              <w:br/>
              <w:t>(10688)臺北市大安區忠孝東路4段142號5樓之2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金美旅行社</w:t>
              <w:br/>
              <w:t>(10446)臺北市中山區民生東路1段42號7樓之1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金桂冠旅行社</w:t>
              <w:br/>
              <w:t xml:space="preserve">  (10447)臺北市中山區長春路67號2樓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金球旅行社</w:t>
              <w:br/>
              <w:t>(10455)臺北市中山區長安東路2段80號5樓之1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金堡旅行社</w:t>
              <w:br/>
              <w:t>(10686)臺北市大安區忠孝東路4段206號4樓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金富華旅行社</w:t>
              <w:br/>
              <w:t xml:space="preserve">  (10447)臺北市中山區長春路78號8樓之3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金港旅行社</w:t>
              <w:br/>
              <w:t>(10479)臺北市中山區建國北路2段33號11樓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金廈旅行社台北分公司</w:t>
              <w:br/>
              <w:t>(10489)臺北市中山區南京東路2段206號4樓之1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金群旅行社</w:t>
              <w:br/>
              <w:t xml:space="preserve">  (10688)臺北市大安區忠孝東路4段142號5樓之5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金漢妮旅行社</w:t>
              <w:br/>
              <w:t>(10452)臺北市中山區民權西路27號6樓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金豪國際旅行社</w:t>
              <w:br/>
              <w:t>(10488)臺北市中山區復興北路62號8樓之1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金遠東國際旅行社</w:t>
              <w:br/>
              <w:t xml:space="preserve">  (10483)臺北市中山區民生東路2段141號2樓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金箭旅行社</w:t>
              <w:br/>
              <w:t>(10041)臺北市中正區忠孝西路1段7號5樓之5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金贊國際旅行社</w:t>
              <w:br/>
              <w:t>(10457)臺北市中山區南京東路2段60號11樓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金寶國際旅行社</w:t>
              <w:br/>
              <w:t xml:space="preserve">  (10491)臺北市中山區長安東路2段110號3樓之1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金鑫國際旅行社</w:t>
              <w:br/>
              <w:t>(10456)臺北市中山區松江路80號8樓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長立旅行社</w:t>
              <w:br/>
              <w:t>(10457)臺北市中山區南京東路2段11號10樓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長安國際運通旅行社</w:t>
              <w:br/>
              <w:t xml:space="preserve">  (10351)臺北市大同區長安西路106號7樓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長伶旅行社</w:t>
              <w:br/>
              <w:t>(10492)臺北市中山區長安東路2段230號4樓之8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長旺旅行社</w:t>
              <w:br/>
              <w:t>(10485)臺北市中山區松江路185號12樓之4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長欣旅行社</w:t>
              <w:br/>
              <w:t xml:space="preserve">  (10479)臺北市中山區建國北路2段33號11樓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長洋國際旅行社</w:t>
              <w:br/>
              <w:t>(10457)臺北市中山區南京東路2段58號4樓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長虹旅行社</w:t>
              <w:br/>
              <w:t>(10552)臺北市松山區復興北路15號9樓之6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長隄國際旅行社</w:t>
              <w:br/>
              <w:t xml:space="preserve">  (10467)臺北市中山區松江路220號8樓之2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長榮旅行社</w:t>
              <w:br/>
              <w:t>(10686)臺北市大安區忠孝東路4段176號9樓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長漢旅行社</w:t>
              <w:br/>
              <w:t>(10552)臺北市松山區復興北路35號12樓之1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長鴻旅行社</w:t>
              <w:br/>
              <w:t xml:space="preserve">  (10457)臺北市中山區南京東路2段58號8樓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長藤旅行社</w:t>
              <w:br/>
              <w:t>(10452)臺北市中山區民權東路1段53號7樓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阿波羅旅行社</w:t>
              <w:br/>
              <w:t>(10451)臺北市中山區民權東路1段72號6樓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阿法國際旅行社</w:t>
              <w:br/>
              <w:t xml:space="preserve">  (11493)臺北市內湖區內湖路1段252號12樓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青樺旅行社</w:t>
              <w:br/>
              <w:t>(10049)臺北市中正區林森北路5巷8之2號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非洲王子講醬啵旅行社</w:t>
              <w:br/>
              <w:t>(10455)臺北市中山區松江路8號9樓之17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亮超旅行社</w:t>
              <w:br/>
              <w:t xml:space="preserve">  (10460)臺北市中山區林森北路575號9樓之3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信宇旅行社</w:t>
              <w:br/>
              <w:t>(10488)臺北市中山區南京東路3段168號15樓之1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信歐旅行社</w:t>
              <w:br/>
              <w:t>(10491)臺北市中山區長安東路2段106號10樓之1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冠翔國際旅行社</w:t>
              <w:br/>
              <w:t xml:space="preserve">  (10041)臺北市中正區忠孝西路1段41號4樓之1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冠鈞旅行社</w:t>
              <w:br/>
              <w:t>(10446)臺北市中山區民生東路1段30號10樓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冠霖旅行社</w:t>
              <w:br/>
              <w:t>(10457)臺北市中山區南京東路2段20號4樓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冠鵬旅行社</w:t>
              <w:br/>
              <w:t xml:space="preserve">  (10485)臺北市中山區松江路131之5號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冠鑫旅行社</w:t>
              <w:br/>
              <w:t>(10459)臺北市中山區松江路158號5樓之4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前景旅行社</w:t>
              <w:br/>
              <w:t>(10457)臺北市中山區南京東路2段20號9樓之3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勁揚國際旅行社</w:t>
              <w:br/>
              <w:t xml:space="preserve">  (10567)臺北市松山區八德路4段699號3樓之2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勁新旅行社</w:t>
              <w:br/>
              <w:t>(10455)臺北市中山區松江路2號5樓之1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南龍旅行社</w:t>
              <w:br/>
              <w:t>(10486)臺北市中山區松江路101號10樓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品王旅行社</w:t>
              <w:br/>
              <w:t xml:space="preserve">  (10483)臺北市中山區民生東路2段157號3樓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品全國際旅行社</w:t>
              <w:br/>
              <w:t>(10487)臺北市中山區南京東路3段9號11樓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品向旅行社</w:t>
              <w:br/>
              <w:t>(10556)臺北市松山區八德路2段374號3樓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品辰旅行社</w:t>
              <w:br/>
              <w:t xml:space="preserve">  (10448)臺北市中山區中山北路2段115巷47號2樓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品誠旅行社</w:t>
              <w:br/>
              <w:t>(10654)臺北市大安區忠孝東路3段305號6樓之1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品樂旅行社</w:t>
              <w:br/>
              <w:t>(10485)臺北市中山區松江路185號14樓之2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品寶旅行社</w:t>
              <w:br/>
              <w:t xml:space="preserve">  (10053)臺北市中正區忠孝東路2段130號9樓之1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威竣旅行社</w:t>
              <w:br/>
              <w:t>(10550)臺北市松山區南京東路4段51號8樓之1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威爾旅行社</w:t>
              <w:br/>
              <w:t>(10583)臺北市松山區敦化北路309號2樓之3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威德旅行社</w:t>
              <w:br/>
              <w:t xml:space="preserve">  (10446)臺北市中山區民生東路一段42號10樓之5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威豐旅行社</w:t>
              <w:br/>
              <w:t>(10846)臺北市萬華區長沙街2段91號6樓之5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客遊天下旅行社</w:t>
              <w:br/>
              <w:t>(10552)臺北市松山區長安東路2段225號3樓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宥安旅行社</w:t>
              <w:br/>
              <w:t xml:space="preserve">  (10454)臺北市中山區南京東路1段86號7樓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帝亞旅行社</w:t>
              <w:br/>
              <w:t>(10595)臺北市松山區南京東路3段287號2樓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帝寶假期旅行社</w:t>
              <w:br/>
              <w:t>(10489)臺北市中山區建國北路1段156號3樓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建成旅行社</w:t>
              <w:br/>
              <w:t xml:space="preserve">  (10063)臺北市中正區連雲街6巷8之2號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建達旅行社</w:t>
              <w:br/>
              <w:t>(10457)臺北市中山區吉林路24號5樓之3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恆安旅行社</w:t>
              <w:br/>
              <w:t>(10456)臺北市中山區松江路54號7樓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恆群國際旅行社</w:t>
              <w:br/>
              <w:t xml:space="preserve">  (10450)臺北市中山區長春路40號4樓之1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恆興旅行社</w:t>
              <w:br/>
              <w:t>(10444)臺北市中山區中山北路1段152號4樓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指南旅行社</w:t>
              <w:br/>
              <w:t>(10467)臺北市中山區松江路182號10樓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春江旅行社</w:t>
              <w:br/>
              <w:t xml:space="preserve">  (10454)臺北市中山區南京東路1段86號8樓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春雨旅行社</w:t>
              <w:br/>
              <w:t>(10457)臺北市中山區吉林路24號9樓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春秋旅運</w:t>
              <w:br/>
              <w:t>(10449)臺北市中山區中山北路2段112號3樓之6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春風旅行社</w:t>
              <w:br/>
              <w:t xml:space="preserve">  (10469)臺北市中山區民權東路2段46號11樓之4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春暉旅行社</w:t>
              <w:br/>
              <w:t>(10479)臺北市中山區建國北路2段96號10樓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春鴻旅行社</w:t>
              <w:br/>
              <w:t>(10489)臺北市中山區南京東路2段206號13樓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昭安旅行社</w:t>
              <w:br/>
              <w:t xml:space="preserve">  (10447)臺北市中山區長春路78號3樓之3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星光旅行社</w:t>
              <w:br/>
              <w:t>(10457)臺北市中山區南京東路2段69號5樓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星全安旅行社</w:t>
              <w:br/>
              <w:t>(10543)臺北市松山區民權東路3段122號1樓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星亞旅行社</w:t>
              <w:br/>
              <w:t xml:space="preserve">  (10688)臺北市大安區忠孝東路4段2號6樓之4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星河旅行社</w:t>
              <w:br/>
              <w:t>(10458)臺北市中山區松江路152號6樓之9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星座旅行社</w:t>
              <w:br/>
              <w:t>(10455)臺北市中山區松江路42號2樓之5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星悅網路旅行社</w:t>
              <w:br/>
              <w:t xml:space="preserve">  (10682)臺北市大安區敦化南路2段77號2樓之3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星球國際旅行社</w:t>
              <w:br/>
              <w:t>(10049)臺北市中正區紹興北街35號5樓之5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星途旅行社</w:t>
              <w:br/>
              <w:t>(10457)臺北市中山區南京東路2段54號8樓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星野遊旅行社</w:t>
              <w:br/>
              <w:t xml:space="preserve">  (10488)臺北市中山區南京東路3段201號3樓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星港旅行社</w:t>
              <w:br/>
              <w:t>(10450)臺北市中山區長春路40號10樓之3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星無限旅行社</w:t>
              <w:br/>
              <w:t>(11469)臺北市內湖區南京東路6段451巷57號10號之3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星盟旅行社</w:t>
              <w:br/>
              <w:t xml:space="preserve">  (10457)臺北市中山區松江路132巷17之1號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星際旅行社</w:t>
              <w:br/>
              <w:t>(10487)臺北市中山區南京東路3段9號6樓之1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星錡國際旅行社臺北分公司</w:t>
              <w:br/>
              <w:t>(10455)臺北市中山區松江路23號5樓之1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昱帆旅行社</w:t>
              <w:br/>
              <w:t xml:space="preserve">  (10467)臺北市中山區民生東路2段119號5樓之4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柬威旅行社</w:t>
              <w:br/>
              <w:t>(104)臺北市中山區南京東路4段103號10樓之1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柏達旅行社</w:t>
              <w:br/>
              <w:t>(10454)臺北市中山區南京東路1段120號8樓之5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洛可旅行社</w:t>
              <w:br/>
              <w:t xml:space="preserve">  (10491)臺北市中山區長安東路2段142號6樓之1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珍禾旅行社</w:t>
              <w:br/>
              <w:t>(10488)臺北市中山區朱崙街91號3樓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珍愛飛得利旅行社</w:t>
              <w:br/>
              <w:t>(10456)臺北市中山區松江路82號4樓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珍睿旅行社</w:t>
              <w:br/>
              <w:t xml:space="preserve">  (10457)臺北市中山區南京東路2段20號9樓之5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皇冠旅行社</w:t>
              <w:br/>
              <w:t>(10490)臺北市中山區長安東路2段171號3樓之1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皇家國際運通旅行社</w:t>
              <w:br/>
              <w:t>(10488)臺北市中山區南京東路3段189號5樓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皇馬旅行社</w:t>
              <w:br/>
              <w:t xml:space="preserve">  (108)臺北市萬華區西寧南路36之39號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皇都國際旅行社</w:t>
              <w:br/>
              <w:t>(10450)臺北市中山區長春路40號10樓之5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皇朝國際旅行社</w:t>
              <w:br/>
              <w:t>(10490)臺北市中山區長安東路2段181號4樓之1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皇牌旅行社</w:t>
              <w:br/>
              <w:t xml:space="preserve">  (10485)臺北市中山區長春路172號6樓之12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皇翔國際旅行社</w:t>
              <w:br/>
              <w:t>(10374)臺北市大同區重慶北路3段22號1樓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盼遊國際旅行社</w:t>
              <w:br/>
              <w:t>(10597)臺北市松山區南京東路5段70號5樓之2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美加國際旅行社</w:t>
              <w:br/>
              <w:t xml:space="preserve">  (10595)臺北市松山區南京東路3段287號10樓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美安旅行社</w:t>
              <w:br/>
              <w:t>(10485)臺北市中山區長春路172號4樓之6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美亞旅行社</w:t>
              <w:br/>
              <w:t>(10449)臺北市中山區中山北路2段108號7樓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美侖旅行社</w:t>
              <w:br/>
              <w:t xml:space="preserve">  (10448)臺北市中山區中山北路2段99號9樓之3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美和旅行社</w:t>
              <w:br/>
              <w:t>(10455)臺北市中山區松江路67號9樓之3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美的旅行社</w:t>
              <w:br/>
              <w:t>(10363)臺北市大同區承德路3段40號5樓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美都旅行社</w:t>
              <w:br/>
              <w:t xml:space="preserve">  (10456)臺北市中山區長安東路二段31號6樓之3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美景國際旅行社</w:t>
              <w:br/>
              <w:t>(10485)臺北市中山區長春路172號10樓之3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美雲旅行社</w:t>
              <w:br/>
              <w:t>(10456)臺北市中山區長安東路2段51號4樓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致福旅行社</w:t>
              <w:br/>
              <w:t xml:space="preserve">  (10455)臺北市中山區松江路39號4樓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茂昌旅行社</w:t>
              <w:br/>
              <w:t>(10486)臺北市中山區松江路95之1號7樓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茂隆旅行社</w:t>
              <w:br/>
              <w:t>(10455)臺北市中山區松江路67號11樓之1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英凡國際旅行社</w:t>
              <w:br/>
              <w:t xml:space="preserve">  (10841)臺北市萬華區中華路1段68號7樓之4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英莩旅行社</w:t>
              <w:br/>
              <w:t>(11071)臺北市信義區基隆路1段200號7樓之1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音樂達旅行社</w:t>
              <w:br/>
              <w:t>(10550)臺北市松山區南京東路4段51號9樓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風中騎士旅行社</w:t>
              <w:br/>
              <w:t xml:space="preserve">  (10489)臺北市中山區南京東路2段178號8樓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風尚旅行社</w:t>
              <w:br/>
              <w:t>(10341)臺北市大同區長安西路245號2樓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風洋旅行社</w:t>
              <w:br/>
              <w:t>(10485)臺北市中山區長春路172號5樓之4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風雅旅行社</w:t>
              <w:br/>
              <w:t xml:space="preserve">  (10489)臺北市中山區南京東路2段174號3樓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風騰國際旅行社</w:t>
              <w:br/>
              <w:t>(10451)臺北市中山區錦州街46號6樓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飛天獅旅行社</w:t>
              <w:br/>
              <w:t>(10485)臺北市中山區長春路172號10樓之8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飛帆旅行社</w:t>
              <w:br/>
              <w:t xml:space="preserve">  (10556)臺北市松山區八德路2段374號10樓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飛旭旅行社</w:t>
              <w:br/>
              <w:t>(10458)臺北市中山區松江路152號9樓之12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飛亞旅行社</w:t>
              <w:br/>
              <w:t>(10084)臺北市中正區南昌路2段103號4樓之1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飛來旅行社</w:t>
              <w:br/>
              <w:t xml:space="preserve">  (10449)臺北市中山區民權西路20號11樓之1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飛肯旅行社</w:t>
              <w:br/>
              <w:t>(10552)臺北市松山區復興北路69號6樓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飛美家旅行社</w:t>
              <w:br/>
              <w:t>(10467)臺北市中山區松江路220號2樓之1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飛高高旅行社</w:t>
              <w:br/>
              <w:t xml:space="preserve">  (10352)臺北市大同區南京西路41號7樓之3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飛凰旅行社</w:t>
              <w:br/>
              <w:t>(10489)臺北市中山區南京東路3段70號16樓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飛鳥國際旅行社</w:t>
              <w:br/>
              <w:t>(11141)臺北市士林區中山北路5段516號5樓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飛雁國際旅行社</w:t>
              <w:br/>
              <w:t xml:space="preserve">  (10487)臺北市中山區南京東路3段91號11樓之4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飛瑞旅行社</w:t>
              <w:br/>
              <w:t>(10488)臺北市中山區南京東路3段168號10樓之6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飛達旅運</w:t>
              <w:br/>
              <w:t>(10488)臺北市中山區南京東路3段168號10樓之5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飛綸旅行社</w:t>
              <w:br/>
              <w:t xml:space="preserve">  (10457)臺北市中山區新生北路1段81號5樓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飛龍旅行社</w:t>
              <w:br/>
              <w:t>(10489)臺北市中山區南京東路3段118號5樓之1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飛騰旅行社</w:t>
              <w:br/>
              <w:t>(10487)臺北市中山區復興北路166號5樓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首安旅行社</w:t>
              <w:br/>
              <w:t xml:space="preserve">  (10491)臺北市中山區長安東路2段108號6樓之6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首品旅行社</w:t>
              <w:br/>
              <w:t>(10452)臺北市中山區民權東路1段61號3樓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首都旅行社</w:t>
              <w:br/>
              <w:t>(10468)臺北市中山區民權東路2段55號2樓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香海旅行社</w:t>
              <w:br/>
              <w:t xml:space="preserve">  (11087)臺北市信義區松隆路327號8樓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香港商和記意得旅行社台灣分公司</w:t>
              <w:br/>
              <w:t>(10044)臺北市中正區重慶南路1段56號4樓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香港商萬逸喜旅行社台灣分公司</w:t>
              <w:br/>
              <w:t>(10489)臺北市中山區南京東路2段160號8樓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俋華旅行社</w:t>
              <w:br/>
              <w:t xml:space="preserve">  (10491)臺北市中山區長安東路2段108號7樓之6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恒新旅行社</w:t>
              <w:br/>
              <w:t>(10653)臺北市大安區新生南路1段133之4號3樓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原昇旅行社</w:t>
              <w:br/>
              <w:t>(10567)臺北市松山區八德路4段699號3樓之2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原得旅行社</w:t>
              <w:br/>
              <w:t xml:space="preserve">  (10455)臺北市中山區松江路51號9樓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原野旅行社</w:t>
              <w:br/>
              <w:t>(10050)臺北市中正區忠孝東路1段152號8樓之6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原漾旅行社</w:t>
              <w:br/>
              <w:t>(10569)臺北市松山區南京東路5段298號12樓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唐林旅行社</w:t>
              <w:br/>
              <w:t xml:space="preserve">  (10446)臺北市中山區民生東路1段30號6樓之1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唐林旅行社菁英分公司</w:t>
              <w:br/>
              <w:t>(10665)臺北市大安區復興南路2段17之1號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娜啦旅行社</w:t>
              <w:br/>
              <w:t>(10491)臺北市中山區長安東路2段108號4樓之5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家福旅行社</w:t>
              <w:br/>
              <w:t xml:space="preserve">  (10491)臺北市中山區長安東路2段108號11樓之6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家樂福旅行社台北分公司</w:t>
              <w:br/>
              <w:t>(10490)臺北市中山區長安東路2段173號6樓之1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宸遊旅行社</w:t>
              <w:br/>
              <w:t>(10461)臺北市中山區中山北路3段27號6樓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展航旅行社</w:t>
              <w:br/>
              <w:t xml:space="preserve">  (11071)臺北市信義區忠孝東路5段1之1號12樓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展望旅行社</w:t>
              <w:br/>
              <w:t>(10457)臺北市中山區南京東路2段100號4樓之4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展笙國際旅行社</w:t>
              <w:br/>
              <w:t>(10456)臺北市中山區松江路54號5樓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展瑞旅行社</w:t>
              <w:br/>
              <w:t xml:space="preserve">  (10467)臺北市中山區松江路220號7樓之2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島內散步旅行社</w:t>
              <w:br/>
              <w:t>(10348)臺北市大同區涼州街43號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庫奧尼旅行社</w:t>
              <w:br/>
              <w:t>(10485)臺北市中山區長春路176號6樓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旅心國際旅行社</w:t>
              <w:br/>
              <w:t xml:space="preserve">  (10461)臺北市中山區林森北路630號2樓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旅行家旅行社</w:t>
              <w:br/>
              <w:t>(10452)臺北市中山區撫順街33號7樓之1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旅見旅行社</w:t>
              <w:br/>
              <w:t>(10058)臺北市中正區忠孝東路2段39巷2弄6號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旅和旅行社</w:t>
              <w:br/>
              <w:t xml:space="preserve">  (10688)臺北市大安區忠孝東路4段142號3樓之4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旅遊王旅行社</w:t>
              <w:br/>
              <w:t>(10416)臺北市中山區建國北路2段82號8樓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時代旅行社</w:t>
              <w:br/>
              <w:t>(10485)臺北市中山區松江路129號11樓之5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時尚玩家國際旅行社</w:t>
              <w:br/>
              <w:t xml:space="preserve">  (10055)臺北市中正區丹陽街27號1樓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格緻旅行社</w:t>
              <w:br/>
              <w:t>(10447)臺北市中山區長春路78號5樓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格緻旅行社有春分公司</w:t>
              <w:br/>
              <w:t>(10447)臺北市中山區長春路78號7樓之4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格調高旅行社</w:t>
              <w:br/>
              <w:t xml:space="preserve">  (10442)臺北市中山區長安東路1段16號6樓之2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格蘭國際旅行社</w:t>
              <w:br/>
              <w:t>(10456)臺北市中山區松江路50號6樓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泰元旅行社台北分公司</w:t>
              <w:br/>
              <w:t>(10492)臺北市中山區復興北路2號6樓之9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泰永旅行社</w:t>
              <w:br/>
              <w:t xml:space="preserve">  (10487)臺北市中山區復興北路170號6樓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泰星旅行社</w:t>
              <w:br/>
              <w:t>(10595)臺北市松山區復興北路57號2樓之1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泰洋旅行社</w:t>
              <w:br/>
              <w:t>(10491)臺北市中山區長安東路2段184號6樓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浦東旅行社</w:t>
              <w:br/>
              <w:t xml:space="preserve">  (10596)臺北市松山區民生東路3段128號12樓之1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海中天旅行社</w:t>
              <w:br/>
              <w:t>(10488)臺北市中山區南京東路3段201號3樓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海邦旅行社</w:t>
              <w:br/>
              <w:t>(10486)臺北市中山區松江路101號2樓之2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海峽友誼旅行社</w:t>
              <w:br/>
              <w:t xml:space="preserve">  (10489)臺北市中山區南京東路2段150號2樓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海揚國際旅行社</w:t>
              <w:br/>
              <w:t>(10467)臺北市中山區松江路206號5樓之4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海雲軒旅行社</w:t>
              <w:br/>
              <w:t>(10467)臺北市中山區松江路200號4樓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海闊天空國際旅行社</w:t>
              <w:br/>
              <w:t xml:space="preserve">  (10552)臺北市松山區復興北路15號8樓之3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海灣旅行社</w:t>
              <w:br/>
              <w:t>(11052)臺北市信義區基隆路2段48號7樓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特芙樂國際旅行社</w:t>
              <w:br/>
              <w:t>(10068)臺北市中正區汀州路1段47號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真心國際旅行社</w:t>
              <w:br/>
              <w:t xml:space="preserve">  (11670)臺北市文山區羅斯福路6段107號1樓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真程旅行社</w:t>
              <w:br/>
              <w:t>(103)臺北市大同區重慶北路3段294之3號3樓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真善美國際旅行社台北分公司</w:t>
              <w:br/>
              <w:t>(10449)臺北市中山區民權西路70號9樓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秘樂旅行社</w:t>
              <w:br/>
              <w:t xml:space="preserve">  (10483)臺北市中山區民生東路2段143號12樓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航天國際旅行社</w:t>
              <w:br/>
              <w:t>(10446)臺北市中山區民生東路1段90號1樓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航宇國際旅行社</w:t>
              <w:br/>
              <w:t>(10449)臺北市中山區中山北路2段108號4樓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航偉旅行社</w:t>
              <w:br/>
              <w:t xml:space="preserve">  (10051)臺北市中正區濟南路1段15號12樓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航誠國際旅行社</w:t>
              <w:br/>
              <w:t>(10459)臺北市中山區松江路158號10樓之3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航達旅行社</w:t>
              <w:br/>
              <w:t>(10486)臺北市中山區松江路111號11樓之1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馬可孛羅旅行社</w:t>
              <w:br/>
              <w:t xml:space="preserve">  (10491)臺北市中山區八德路2段245號11樓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馬吉旅行社</w:t>
              <w:br/>
              <w:t>(10485)臺北市中山區松江路131號10樓之6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高典國際旅行社</w:t>
              <w:br/>
              <w:t>(10477)臺北市中山區建國北路2段147號5樓之6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高華旅行社</w:t>
              <w:br/>
              <w:t xml:space="preserve">  (10456)臺北市中山區長安東路2段52號6樓之3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高寶旅行社</w:t>
              <w:br/>
              <w:t>(10487)臺北市中山區復興北路176號5樓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晟源旅行社</w:t>
              <w:br/>
              <w:t>(10450)臺北市中山區長春路20號2樓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假日旅行社</w:t>
              <w:br/>
              <w:t xml:space="preserve">  (10652)臺北市大安區新生南路1段93號7樓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偉達旅行社</w:t>
              <w:br/>
              <w:t>(10485)臺北市中山區松江路185號5樓之1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偉輪旅行社</w:t>
              <w:br/>
              <w:t>(10647)臺北市大安區羅斯福路3段125號6樓之2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偉澤旅行社</w:t>
              <w:br/>
              <w:t xml:space="preserve">  (10467)臺北市中山區松江路200號9樓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健全旅行社</w:t>
              <w:br/>
              <w:t>(11252)臺北市北投區中和街40號7樓之35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凰錡旅行社</w:t>
              <w:br/>
              <w:t>(10485)臺北市中山區松江路131之21號11樓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唯有旅行社</w:t>
              <w:br/>
              <w:t xml:space="preserve">  (10550)臺北市松山區南京東路4段51號9樓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唯客樂旅行社</w:t>
              <w:br/>
              <w:t>(10487)臺北市中山區南京東路3段89巷5弄14號1樓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國光威樂假期旅行社</w:t>
              <w:br/>
              <w:t>(10047)臺北市中正區許昌街17號4樓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國良旅運社</w:t>
              <w:br/>
              <w:t xml:space="preserve">  (10845)臺北市萬華區昆明街105號2樓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國佳旅行社</w:t>
              <w:br/>
              <w:t>(10485)臺北市中山區長春路172號8樓之1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國展旅行社</w:t>
              <w:br/>
              <w:t>(10476)臺北市中山區民權東路3段71號2樓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國裕旅行社</w:t>
              <w:br/>
              <w:t xml:space="preserve">  (10451)臺北市中山區民生東路1段51號6樓之1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國鼎旅行社</w:t>
              <w:br/>
              <w:t>(10441)臺北市中山區林森北路100號9樓之1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國際通旅行社</w:t>
              <w:br/>
              <w:t>(10485)臺北市中山區松江路185號12樓1205室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國際網旅行社</w:t>
              <w:br/>
              <w:t xml:space="preserve">  (10457)臺北市中山區南京東路2段66號10樓及10樓之1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國聯旅行社</w:t>
              <w:br/>
              <w:t>(10441)臺北市中山區林森北路50號10樓之1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國馨旅行社</w:t>
              <w:br/>
              <w:t>(10454)臺北市中山區林森北路131號6樓之1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夠挺你旅行社</w:t>
              <w:br/>
              <w:t xml:space="preserve">  (10553)臺北市松山區南京東路4段108號8樓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崇義旅行社</w:t>
              <w:br/>
              <w:t>(10467)臺北市中山區松江路206號8樓之3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崑合碩旅行社</w:t>
              <w:br/>
              <w:t>(10041)臺北市中正區北平西路6號9樓之3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常旅客計劃旅行社</w:t>
              <w:br/>
              <w:t xml:space="preserve">  (10489)臺北市中山區南京東路2段132號8樓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康迅旅行社</w:t>
              <w:br/>
              <w:t>(10060)臺北市中正區仁愛路2段2號3樓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康佳旅行社</w:t>
              <w:br/>
              <w:t>(10479)臺北市中山區建國北路2段33號2樓之2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康和旅行社</w:t>
              <w:br/>
              <w:t xml:space="preserve">  (10041)臺北市中正區忠孝西路1段41號13樓之5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康泰旅運社</w:t>
              <w:br/>
              <w:t>(10658)臺北市大安區建國南路2段9號2樓之1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康得旅行社</w:t>
              <w:br/>
              <w:t>(10357)臺北市大同區重慶北路2段117號9樓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康莊旅行社</w:t>
              <w:br/>
              <w:t xml:space="preserve">  (10455)臺北市中山區長安東路2段82號9樓之1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康喜旅行社</w:t>
              <w:br/>
              <w:t>(10491)臺北市中山區八德路2段233號3樓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康華旅行社</w:t>
              <w:br/>
              <w:t>(10045)臺北市中正區重慶南路1段133號2樓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康輝國際旅行社</w:t>
              <w:br/>
              <w:t xml:space="preserve">  (10457)臺北市中山區吉林路24號8樓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彩虹國際旅行社</w:t>
              <w:br/>
              <w:t>(10456)臺北市中山區松江路54號7樓之1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從小到大旅行社</w:t>
              <w:br/>
              <w:t>(10489)臺北市中山區南京東路2段150號10樓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御木旅行社</w:t>
              <w:br/>
              <w:t xml:space="preserve">  (10485)臺北市中山區南京東路2段137號5樓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御盛旅行社</w:t>
              <w:br/>
              <w:t>(10552)臺北市松山區復興北路35號5樓之1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悠活國際旅行社</w:t>
              <w:br/>
              <w:t>(10492)臺北市中山區復興北路2號7樓之9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悠閒旅行社企業</w:t>
              <w:br/>
              <w:t xml:space="preserve">  (10490)臺北市中山區長安東路2段171號8樓之4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悠閒國際旅行社</w:t>
              <w:br/>
              <w:t>(10490)臺北市中山區長安東路2段171號8樓之4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悠陽旅行社</w:t>
              <w:br/>
              <w:t>(10457)臺北市中山區南京東路2段20號9樓之4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捷立旅行社</w:t>
              <w:br/>
              <w:t xml:space="preserve">  (10485)臺北市中山區建國北路2段66號11樓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捷安旅行社</w:t>
              <w:br/>
              <w:t>(10049)臺北市中正區忠孝東路1段11號3樓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捷盛旅行社</w:t>
              <w:br/>
              <w:t>(10452)臺北市中山區中山北路3段26號6樓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捷登旅行社</w:t>
              <w:br/>
              <w:t xml:space="preserve">  (10478)臺北市中山區民生東路3段25號7樓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捷愛遊旅行社</w:t>
              <w:br/>
              <w:t>(10471)臺北市中山區新生北路3段59號1樓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捷運旅行社</w:t>
              <w:br/>
              <w:t>(11493)臺北市內湖區內湖路1段136號2樓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啟程旅行社</w:t>
              <w:br/>
              <w:t xml:space="preserve">  (10352)臺北市大同區南京西路41號3樓之9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晨光國際旅行社</w:t>
              <w:br/>
              <w:t>(10478)臺北市中山區建國北路2段99號14樓之1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晨安旅行社</w:t>
              <w:br/>
              <w:t>(10457)臺北市中山區南京東路2段50號10樓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晨星旅行社</w:t>
              <w:br/>
              <w:t xml:space="preserve">  (10053)臺北市中正區忠孝東路2段100號10樓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晨風旅行社</w:t>
              <w:br/>
              <w:t>(10441)臺北市中山區長安東路1段15號5樓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淘寶國際旅行社</w:t>
              <w:br/>
              <w:t>(10656)臺北市大安區復興南路1段352號12樓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理遊旅行社</w:t>
              <w:br/>
              <w:t xml:space="preserve">  (10491)臺北市中山區長安東路2段118之5號9樓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現代國際旅行社</w:t>
              <w:br/>
              <w:t>(10458)臺北市中山區松江路152號7樓之8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異域旅行社</w:t>
              <w:br/>
              <w:t>(10050)臺北市中正區忠孝東路1段76號12樓之1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異數風格旅行社</w:t>
              <w:br/>
              <w:t xml:space="preserve">  (10451)臺北市中山區錦州街28號5樓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祥華旅行社</w:t>
              <w:br/>
              <w:t>(10491)臺北市中山區長安東路2段108號6樓之5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祥樂旅行社</w:t>
              <w:br/>
              <w:t>(11073)臺北市信義區松仁路89號14樓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祥聯旅行社</w:t>
              <w:br/>
              <w:t xml:space="preserve">  (10058)臺北市中正區新生南路1段16號12樓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祥鶴旅行社</w:t>
              <w:br/>
              <w:t>(10542)臺北市松山區民權東路3段144號2樓之2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第三家旅行社</w:t>
              <w:br/>
              <w:t>(10485)臺北市中山區松江路131號10樓之5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統元旅行社</w:t>
              <w:br/>
              <w:t xml:space="preserve">  (10459)臺北市中山區長春路149之3號2樓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統利旅行社</w:t>
              <w:br/>
              <w:t>(10485)臺北市中山區南京東路2段137號8樓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統華旅行社</w:t>
              <w:br/>
              <w:t>(10485)臺北市中山區南京東路2段137號8樓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統領旅行社</w:t>
              <w:br/>
              <w:t xml:space="preserve">  (10485)臺北市中山區南京東路2段137號8樓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統聯旅行社</w:t>
              <w:br/>
              <w:t>(10457)臺北市中山區南京東路2段20號8樓之4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統聯國際旅行社</w:t>
              <w:br/>
              <w:t>(10351)臺北市大同區華陰街57號2樓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翌品旅行社</w:t>
              <w:br/>
              <w:t xml:space="preserve">  (10491)臺北市中山區長安東路2段108號6樓之7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通用旅行社</w:t>
              <w:br/>
              <w:t>(10469)臺北市中山區民權東路2段46號8樓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通利旅行社</w:t>
              <w:br/>
              <w:t>(10457)臺北市中山區南京東路2段20號11樓之1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通美旅行社</w:t>
              <w:br/>
              <w:t xml:space="preserve">  (11053)臺北市信義區基隆路2段145號5樓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通陸旅行社</w:t>
              <w:br/>
              <w:t>(11466)臺北市內湖區民權東路6段128號4樓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連發國際旅行社台北分公司</w:t>
              <w:br/>
              <w:t>(10485)臺北市中山區松江路139號2樓之4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速達旅行社</w:t>
              <w:br/>
              <w:t xml:space="preserve">  (10485)臺北市中山區長春路172號7樓之2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都會國際旅行社</w:t>
              <w:br/>
              <w:t>(10452)臺北市中山區民權西路35號9樓之3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野訊國際登山旅行社</w:t>
              <w:br/>
              <w:t>(10084)臺北市中正區羅斯福路2段126號2樓之1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雪山旅行社</w:t>
              <w:br/>
              <w:t xml:space="preserve">  (10077)臺北市中正區和平西路1段159號4樓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雪譽旅行社</w:t>
              <w:br/>
              <w:t>(10467)臺北市中山區松江路206號12樓之1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麥斯特國際旅行社</w:t>
              <w:br/>
              <w:t>(10458)臺北市中山區松江路152號13樓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翊聖國際旅行社</w:t>
              <w:br/>
              <w:t xml:space="preserve">  (10467)臺北市中山區松江路206號8樓之8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凱仕旅行社</w:t>
              <w:br/>
              <w:t>(10455)臺北市中山區松江路11號2樓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凱立旅行社</w:t>
              <w:br/>
              <w:t>(105)臺北市松山區南京東路3段346之2號12樓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凱行旅行社</w:t>
              <w:br/>
              <w:t xml:space="preserve">  (10487)臺北市中山區南京東路3段19號10樓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凱悅旅行社</w:t>
              <w:br/>
              <w:t>(10487)臺北市中山區建國北路2段1號7樓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凱越旅行社</w:t>
              <w:br/>
              <w:t>(10486)臺北市中山區松江路111號10樓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創新旅行社</w:t>
              <w:br/>
              <w:t xml:space="preserve">  (10343)臺北市大同區南京西路205號2樓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勝芳旅行社台北分公司</w:t>
              <w:br/>
              <w:t>(10361)臺北市大同區民權西路136號15樓之11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勝美旅行社</w:t>
              <w:br/>
              <w:t>(10467)臺北市中山區松江路190號2樓之1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勝達國際旅行社</w:t>
              <w:br/>
              <w:t xml:space="preserve">  (10450)臺北市中山區長春路40號6樓之7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博岳國際旅行社</w:t>
              <w:br/>
              <w:t>(10553)臺北市松山區南京東路4段50號10樓之5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博海旅行社</w:t>
              <w:br/>
              <w:t>(10454)臺北市中山區南京東路1段120號9樓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博覽家旅行社</w:t>
              <w:br/>
              <w:t xml:space="preserve">  (10667)臺北市大安區復興南路2段237號8樓之16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喜唯旅行社</w:t>
              <w:br/>
              <w:t>(11681)臺北市文山區羅斯福路5段45號4樓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喜瑞旅行社</w:t>
              <w:br/>
              <w:t>(10485)臺北市中山區長春路172號11樓之2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喜遊旅行社</w:t>
              <w:br/>
              <w:t xml:space="preserve">  (10455)臺北市中山區松江路42號6樓之5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喜雙達旅行社</w:t>
              <w:br/>
              <w:t>(10489)臺北市中山區南京東路2段150號2樓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喜雙達旅行社台北分公司</w:t>
              <w:br/>
              <w:t>(10489)臺北市中山區南京東路2段150號2樓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喜雙達旅行社松江分公司</w:t>
              <w:br/>
              <w:t xml:space="preserve">  (10455)臺北市中山區松江路42號2樓之1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喜歡旅行社台北分公司</w:t>
              <w:br/>
              <w:t>(10560)臺北市松山區光復北路11巷46號14樓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喜鑽國際旅行社台北分公司</w:t>
              <w:br/>
              <w:t>(10597)臺北市松山區南京東路5段60號6樓之1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喬品旅行社</w:t>
              <w:br/>
              <w:t xml:space="preserve">  (10479)臺北市中山區建國北路2段33號11樓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喬美旅行社</w:t>
              <w:br/>
              <w:t>(10351)臺北市大同區長安西路68號3樓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喬登旅行社</w:t>
              <w:br/>
              <w:t>(11494)臺北市內湖區新湖三路239號3樓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堯風旅行社</w:t>
              <w:br/>
              <w:t xml:space="preserve">  (10485)臺北市中山區松江路131之25號13樓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堡聖達旅行社</w:t>
              <w:br/>
              <w:t>(10686)臺北市大安區忠孝東路4段176號9樓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富士雲旅行社</w:t>
              <w:br/>
              <w:t>(10467)臺北市中山區松江路206號11樓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富友旅行社</w:t>
              <w:br/>
              <w:t xml:space="preserve">  (10457)臺北市中山區南京東路2段95號5樓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富友旅行社中山分公司</w:t>
              <w:br/>
              <w:t>(10455)臺北市中山區松江路51號3樓之2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富立旅行社</w:t>
              <w:br/>
              <w:t>(10455)臺北市中山區松江路67號8樓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富邦旅行社</w:t>
              <w:br/>
              <w:t xml:space="preserve">  (10485)臺北市中山區松江路129號4樓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富美旅行社</w:t>
              <w:br/>
              <w:t>(10352)臺北市大同區南京西路30號3樓之1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富茂旅行社</w:t>
              <w:br/>
              <w:t>(10457)臺北市中山區南京東路2段72號2樓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富泰旅行社</w:t>
              <w:br/>
              <w:t xml:space="preserve">  (10487)臺北市中山區南京東路3段129號3樓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富盛旅行社</w:t>
              <w:br/>
              <w:t>(10485)臺北市中山區松江路129號8樓之4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富景旅行社</w:t>
              <w:br/>
              <w:t>(10485)臺北市中山區長春路172號6樓之7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富登旅行社</w:t>
              <w:br/>
              <w:t xml:space="preserve">  (10489)臺北市中山區南京東路2段174號5樓之 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富隆旅行社</w:t>
              <w:br/>
              <w:t>(10041)臺北市中正區忠孝西路1段7號6樓之3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富裕人生旅行社</w:t>
              <w:br/>
              <w:t>(11070)臺北市信義區基隆路1段155號13樓之6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富豪旅行社</w:t>
              <w:br/>
              <w:t xml:space="preserve">  (10487)臺北市中山區南京東路3段91號7樓之4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富聯國際旅行社</w:t>
              <w:br/>
              <w:t>(10470)臺北市中山區民權東路2段9號4樓之1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富寶旅行社</w:t>
              <w:br/>
              <w:t>(10455)臺北市中山區長安東路2段80號6樓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富騰旅行社</w:t>
              <w:br/>
              <w:t xml:space="preserve">  (10457)臺北市中山區南京東路2段100號9樓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富觀旅行社</w:t>
              <w:br/>
              <w:t>(10627)臺北市大安區忠孝東路四段148號7樓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尊凰旅行社</w:t>
              <w:br/>
              <w:t>(10488)臺北市中山區復興北路48號7樓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就愛玩旅行社</w:t>
              <w:br/>
              <w:t xml:space="preserve">  (10491)臺北市中山區長安東路2段108號8樓之1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彭菊梅旅行社台北分公司</w:t>
              <w:br/>
              <w:t>(10680)臺北市大安區安和路二段7號3樓之1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復興國際旅行社</w:t>
              <w:br/>
              <w:t>(10446)臺北市中山區民生東路1段42號5樓之3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惠安旅行社</w:t>
              <w:br/>
              <w:t xml:space="preserve">  (10627)臺北市大安區忠孝東路4段148號4樓之8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揚子國際旅行社</w:t>
              <w:br/>
              <w:t>(10467)臺北市中山區松江路190號7樓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揚昇旅行社</w:t>
              <w:br/>
              <w:t>(10467)臺北市中山區松江路220號3樓之2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普拉斯旅行社</w:t>
              <w:br/>
              <w:t xml:space="preserve">  (10488)臺北市中山區南京東路3段219號9樓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普欣旅行社</w:t>
              <w:br/>
              <w:t>(10489)臺北市中山區南京東路2段178號8樓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普羅國際旅行社</w:t>
              <w:br/>
              <w:t>(10654)臺北市大安區忠孝東路3段305號6樓之1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晴天國際旅行社</w:t>
              <w:br/>
              <w:t xml:space="preserve">  (10595)臺北市松山區南京東路3段248號11樓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晶華國際旅行社</w:t>
              <w:br/>
              <w:t>(10447)臺北市中山區長春路67號4樓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晶賀琞旅行社</w:t>
              <w:br/>
              <w:t>(10478)臺北市中山區建國北路2段125號4樓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智尋網旅行社</w:t>
              <w:br/>
              <w:t xml:space="preserve">  (11049)臺北市信義區信義路5段7號47樓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朝桂旅行社</w:t>
              <w:br/>
              <w:t>(10547)臺北市松山區慶城街6之1號2樓之2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湯桂禎國際旅行社</w:t>
              <w:br/>
              <w:t>(10543)臺北市松山區民權東路3段124之1號6樓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湄江旅行社</w:t>
              <w:br/>
              <w:t xml:space="preserve">  (10450)臺北市中山區長春路40號7樓之9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無比數位旅行社</w:t>
              <w:br/>
              <w:t>(10455)臺北市中山區長安東路2段81號7樓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登峰國際旅行社</w:t>
              <w:br/>
              <w:t>(10488)臺北市中山區復興北路60號3樓之1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發現者旅行社</w:t>
              <w:br/>
              <w:t xml:space="preserve">  (10457)臺北市中山區南京東路2段76號5樓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翔舟旅行社</w:t>
              <w:br/>
              <w:t>(10580)臺北市松山區南京東路4段77號2樓之1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翔茂旅行社</w:t>
              <w:br/>
              <w:t>(10050)臺北市中正區忠孝東路1段138號2樓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翔笙旅行社</w:t>
              <w:br/>
              <w:t xml:space="preserve">  (10487)臺北市中山區南京東路3段91號5樓之3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翔順旅行社</w:t>
              <w:br/>
              <w:t>(10456)臺北市中山區松江路80號12樓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翔裕國際旅行社</w:t>
              <w:br/>
              <w:t>(10456)臺北市中山區松江路54號8樓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翔慶旅行社</w:t>
              <w:br/>
              <w:t xml:space="preserve">  (10058)臺北市中正區新生南路1段6號10樓之2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翔翼旅行社</w:t>
              <w:br/>
              <w:t>(10049)臺北市中正區北平東路16號10樓之1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翔豐旅行社</w:t>
              <w:br/>
              <w:t>(10406)臺北市中山區南京東路2段90號5樓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翔鵬旅行社</w:t>
              <w:br/>
              <w:t xml:space="preserve">  (10553)臺北市松山區南京東路4段164號10樓之2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翔寶旅行社</w:t>
              <w:br/>
              <w:t>(10459)臺北市中山區松江路158號9樓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菁英旅行社</w:t>
              <w:br/>
              <w:t>(10457)臺北市中山區南京東路2段62號5樓之1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菁喜旅行社</w:t>
              <w:br/>
              <w:t xml:space="preserve">  (10488)臺北市中山區南京東路3段189號10樓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華天國際運通旅行社</w:t>
              <w:br/>
              <w:t>(11493)臺北市內湖區洲子街194號4樓之1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華民旅行社</w:t>
              <w:br/>
              <w:t>(10457)臺北市中山區南京東路2段50號7樓之1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華光旅行社</w:t>
              <w:br/>
              <w:t xml:space="preserve">  (10455)臺北市中山區長安東路2段80號11樓之4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華廷國際旅行社</w:t>
              <w:br/>
              <w:t>(10485)臺北市中山區松江路185號7樓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華東旅行社</w:t>
              <w:br/>
              <w:t>(10043)臺北市中正區博愛路60號8樓Ｂ室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華胤旅行社</w:t>
              <w:br/>
              <w:t xml:space="preserve">  (11061)臺北市信義區忠孝東路5段412 號12樓之3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華夏國際旅行社</w:t>
              <w:br/>
              <w:t>(10441)臺北市中山區長安東路1段25號5樓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華旅網際旅行社</w:t>
              <w:br/>
              <w:t>(10410)臺北市中山區南京東路3段131號1樓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華商商務國際旅行社</w:t>
              <w:br/>
              <w:t xml:space="preserve">  (10489)臺北市中山區南京東路2段178號8樓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華捷旅行社</w:t>
              <w:br/>
              <w:t>(10542)臺北市松山區民權東路3段142號6樓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華通旅行社</w:t>
              <w:br/>
              <w:t>(10457)臺北市中山區南京東路2段56號6樓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華富旅行社</w:t>
              <w:br/>
              <w:t xml:space="preserve">  (10491)臺北市中山區長安東路2段112號11樓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華揚國際旅行社</w:t>
              <w:br/>
              <w:t>(10457)臺北市中山區南京東路2段97號11樓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華翔旅行社</w:t>
              <w:br/>
              <w:t>(11252)臺北市北投區中和街40號4樓之7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華越旅行社</w:t>
              <w:br/>
              <w:t xml:space="preserve">  (10455)臺北市中山區松江路8號7樓之4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華進旅行社</w:t>
              <w:br/>
              <w:t>(10595)臺北市松山區復興北路1號5樓之6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華盟旅行社</w:t>
              <w:br/>
              <w:t>(10454)臺北市中山區南京東路1段120號8樓之5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華碩旅行社</w:t>
              <w:br/>
              <w:t xml:space="preserve">  (10483)臺北市中山區松江路283號4樓之2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華潤旅行社</w:t>
              <w:br/>
              <w:t>(10690)臺北市大安區敦化南路一段205號7樓之5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華霖旅行社</w:t>
              <w:br/>
              <w:t>(10352)臺北市大同區南京西路76號4樓之3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華鴻旅行社</w:t>
              <w:br/>
              <w:t xml:space="preserve">  (10478)臺北市中山區民生東路3段69號5樓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華瀚旅行社</w:t>
              <w:br/>
              <w:t>(10595)臺北市松山區復興北路1號12樓之5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華鵬旅行社</w:t>
              <w:br/>
              <w:t>(10646)臺北市大安區羅斯福路3段77號10樓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華耀國際旅行社</w:t>
              <w:br/>
              <w:t xml:space="preserve">  (10467)臺北市中山區松江路190號3樓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萊發旅行社</w:t>
              <w:br/>
              <w:t>(11075)臺北市信義區虎林街164巷60弄26號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菲美運通旅行社</w:t>
              <w:br/>
              <w:t>(10441)臺北市中山區長安東路1段25號11樓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菲菲旅行社</w:t>
              <w:br/>
              <w:t xml:space="preserve">  (10491)臺北市中山區長安東路2段180號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詠泰旅行社</w:t>
              <w:br/>
              <w:t>(10690)臺北市大安區敦化南路1段205號7樓之5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賀譜國際旅行社</w:t>
              <w:br/>
              <w:t>(10491)臺北市中山區長安東路2段110號7樓之1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越鴻旅行社</w:t>
              <w:br/>
              <w:t xml:space="preserve">  (10459)臺北市中山區松江路158號8樓之1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超悠旅行社臺北分公司</w:t>
              <w:br/>
              <w:t>(10490)臺北市中山區長安東路2段163號2樓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逸享旅行社</w:t>
              <w:br/>
              <w:t>(10458)臺北市中山區松江路152號9樓之3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逸達國際旅行社</w:t>
              <w:br/>
              <w:t xml:space="preserve">  (10456)臺北市中山區松江路54號8樓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鄉林旅行社</w:t>
              <w:br/>
              <w:t>(11141)臺北市士林區中山北路5段472號3樓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閔盛國際旅行社</w:t>
              <w:br/>
              <w:t>(10459)臺北市中山區長春路129號5樓之2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開南旅行社</w:t>
              <w:br/>
              <w:t xml:space="preserve">  (10057)臺北市中正區信義路2段23號3樓之5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開發旅行社</w:t>
              <w:br/>
              <w:t>(10491)臺北市中山區長安東路2段184號5樓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開陽國際旅行社台北復興分公司</w:t>
              <w:br/>
              <w:t>(10487)臺北市中山區復興北路176號6樓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開新旅行社</w:t>
              <w:br/>
              <w:t xml:space="preserve">  (10450)臺北市中山區長春路15號3樓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開達旅行社</w:t>
              <w:br/>
              <w:t>(10456)臺北市中山區長安東路2段52號8樓之3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陽達旅行社</w:t>
              <w:br/>
              <w:t>(10476)臺北市中山區民權東路3段73號2樓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隆誠旅行社台北分公司</w:t>
              <w:br/>
              <w:t xml:space="preserve">  (10486)臺北市中山區松江路101號3樓之1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雅比斯旅行社</w:t>
              <w:br/>
              <w:t>(10595)臺北市松山區敦化北路207號8樓之10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雄峰旅行社</w:t>
              <w:br/>
              <w:t>(10489)臺北市中山區南京東路2段206號13樓之1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集盛旅行社</w:t>
              <w:br/>
              <w:t xml:space="preserve">  (10479)臺北市中山區長春路241之1號2樓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雲品旅行社</w:t>
              <w:br/>
              <w:t>(10553)臺北市松山區南京東路4段130號2樓之1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雲翔旅行社</w:t>
              <w:br/>
              <w:t>(10449)臺北市中山區民權西路20號6樓之6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順怡旅行社</w:t>
              <w:br/>
              <w:t xml:space="preserve">  (10467)臺北市中山區松江路190號3樓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順泰旅行社</w:t>
              <w:br/>
              <w:t>(10675)臺北市大安區基隆路2段190號11樓之3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順達國際旅行社</w:t>
              <w:br/>
              <w:t>(10447)臺北市中山區長春路78號8樓之2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順賓旅行社</w:t>
              <w:br/>
              <w:t xml:space="preserve">  (11579)臺北市南港區興中路28巷17號1樓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順鴻旅行社</w:t>
              <w:br/>
              <w:t>(10456)臺北市中山區松江路54號10樓之1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順麗國際旅行社</w:t>
              <w:br/>
              <w:t>(10450)臺北市中山區長春路40號6樓之3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鈦美旅行社</w:t>
              <w:br/>
              <w:t xml:space="preserve">  (10456)臺北市中山區松江路82號6樓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鈀艎旅行社</w:t>
              <w:br/>
              <w:t>(10459)臺北市中山區長春路124號6樓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圓山旅行社</w:t>
              <w:br/>
              <w:t>(10487)臺北市中山區南京東路3段9號11樓之1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圓夢家旅行社</w:t>
              <w:br/>
              <w:t xml:space="preserve">  (10841)臺北市萬華區忠孝西路2段38號3樓之3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廈航旅行社</w:t>
              <w:br/>
              <w:t>(10482)臺北市中山區松江路369號9樓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微旅途國際旅行社</w:t>
              <w:br/>
              <w:t>(10846)臺北市萬華區長沙街2段91號3樓之12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意智欣遊旅行社</w:t>
              <w:br/>
              <w:t xml:space="preserve">  (11152)臺北市士林區中山北路7段14巷17之1號地下一層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愛琴海旅行社</w:t>
              <w:br/>
              <w:t>(10049)臺北市中正區紹興北街31巷6號4樓之4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愛戀旅行社</w:t>
              <w:br/>
              <w:t>(10690)臺北市大安區忠孝東路4段221號8樓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新力旅行社</w:t>
              <w:br/>
              <w:t xml:space="preserve">  (10449)臺北市中山區中山北路2段108號8樓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新中旅行社</w:t>
              <w:br/>
              <w:t>(10489)臺北市中山區南京東路2段178號4樓之1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新中旅快簽旅行社</w:t>
              <w:br/>
              <w:t>(10352)臺北市大同區南京西路41號4樓之12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新中旅快簽旅行社忠孝復興分公司</w:t>
              <w:br/>
              <w:t xml:space="preserve">  (10352)臺北市大同區南京西路41號4樓之12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新中旅快簽旅行社松江南京分公司</w:t>
              <w:br/>
              <w:t>(10486)臺北市中山區松江路75之1號4樓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新日旅行社</w:t>
              <w:br/>
              <w:t>(10457)臺北市中山區南京東路2段69號10樓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新亞旅行社</w:t>
              <w:br/>
              <w:t xml:space="preserve">  (10460)臺北市中山區農安街32號3樓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新奇旅行社</w:t>
              <w:br/>
              <w:t>(10487)臺北市中山區南京東路3段9號10樓之1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新東旅行社</w:t>
              <w:br/>
              <w:t>(10457)臺北市中山區南京東路2段69號5樓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新洋旅行社</w:t>
              <w:br/>
              <w:t xml:space="preserve">  (10452)臺北市中山區民權西路27號3樓之2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新悅旅行社</w:t>
              <w:br/>
              <w:t>(10491)臺北市中山區長安東路2段112號8樓之5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新創網旅行社</w:t>
              <w:br/>
              <w:t>(11469)臺北市內湖區石潭路141號4樓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新喜旅行社</w:t>
              <w:br/>
              <w:t xml:space="preserve">  (10467)臺北市中山區松江路206號9樓之1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新華旅行社</w:t>
              <w:br/>
              <w:t>(10457)臺北市中山區南京東路2段50號12樓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新進旅行社</w:t>
              <w:br/>
              <w:t>(10456)臺北市中山區松江路76號2樓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新隆旅行社</w:t>
              <w:br/>
              <w:t xml:space="preserve">  (10467)臺北市中山區松江路268號5樓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新順旅行社</w:t>
              <w:br/>
              <w:t>(10460)臺北市中山區林森北路609號3樓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新瑞旅行社</w:t>
              <w:br/>
              <w:t>(10457)臺北市中山區南京東路2段97號11樓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新鼎旅行社</w:t>
              <w:br/>
              <w:t xml:space="preserve">  (10450)臺北市中山區長春路40號8樓之6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新聚點國際旅行社</w:t>
              <w:br/>
              <w:t>(10643)臺北市大安區和平東路1段6號12樓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新線國際旅行社</w:t>
              <w:br/>
              <w:t>(10485)臺北市中山區松江路131之5號3樓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新銳旅行社</w:t>
              <w:br/>
              <w:t xml:space="preserve">  (10449)臺北市中山區中山北路2段112號9樓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會通國際旅行社</w:t>
              <w:br/>
              <w:t>(10846)臺北市萬華區長沙街2段11號5樓之8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楷模旅行社</w:t>
              <w:br/>
              <w:t>(10569)臺北市松山區南京東路5段296號12樓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極緻旅行社</w:t>
              <w:br/>
              <w:t xml:space="preserve">  (10491)臺北市中山區長安東路2段108號9樓之3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楓蓮旅行社台北分公司</w:t>
              <w:br/>
              <w:t>(10542)臺北市松山區民權東路3段190號1樓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源泉旅行社</w:t>
              <w:br/>
              <w:t>(11075)臺北市信義區松德路65號11樓之1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瑞品國際旅行社</w:t>
              <w:br/>
              <w:t xml:space="preserve">  (10488)臺北市中山區復興北路58號8樓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瑞威國際旅行社</w:t>
              <w:br/>
              <w:t>(10446)臺北市中山區民生東路1段30號6樓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瑞恩國際旅行社</w:t>
              <w:br/>
              <w:t>(10477)臺北市中山區建國北路2段147號14樓之5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瑞莎國際旅行社</w:t>
              <w:br/>
              <w:t xml:space="preserve">  (10458)臺北市中山區松江路152號6樓之3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瑞獅旅行社</w:t>
              <w:br/>
              <w:t>(10679)臺北市大安區信義路4段380號12樓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瑞達旅行社</w:t>
              <w:br/>
              <w:t>(10487)臺北市中山區南京東路3段19號11樓之2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瑞綺國際旅行社</w:t>
              <w:br/>
              <w:t xml:space="preserve">  (10456)臺北市中山區松江路50號5樓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萬大旅行社</w:t>
              <w:br/>
              <w:t>(10458)臺北市中山區松江路152號10樓之11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萬世吉旅行社</w:t>
              <w:br/>
              <w:t>(10489)臺北市中山區南京東路2段178號9樓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萬仕興旅行社</w:t>
              <w:br/>
              <w:t xml:space="preserve">  (10488)臺北市中山區南京東路3段189號8樓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萬昌旅行社</w:t>
              <w:br/>
              <w:t>(10457)臺北市中山區南京東路2段38號11樓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萬威旅行社</w:t>
              <w:br/>
              <w:t>(11170)臺北市士林區福港街259巷14號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萬海旅行社</w:t>
              <w:br/>
              <w:t xml:space="preserve">  (10486)臺北市中山區松江路75之1號4樓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萬商旅行社</w:t>
              <w:br/>
              <w:t>(10485)臺北市中山區南京東路2段111號11樓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萬得福旅行社</w:t>
              <w:br/>
              <w:t>(10479)臺北市中山區建國北路2段33號13樓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萬盛旅行社</w:t>
              <w:br/>
              <w:t xml:space="preserve">  (10459)臺北市中山區松江路158號6樓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萬鈞旅行社</w:t>
              <w:br/>
              <w:t>(10467)臺北市中山區松江路220號7樓之4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萬陽旅行社</w:t>
              <w:br/>
              <w:t>(10487)臺北市中山區南京東路3段91號4樓之3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萬陽國際旅行社</w:t>
              <w:br/>
              <w:t xml:space="preserve">  (10487)臺北市中山區南京東路3段91號6樓之5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萬豪國際旅行社</w:t>
              <w:br/>
              <w:t>(10457)臺北市中山區南京東路2段50號8樓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群英國際旅行社</w:t>
              <w:br/>
              <w:t>(10457)臺北市中山區南京東路2段54號9樓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群賢旅行社</w:t>
              <w:br/>
              <w:t xml:space="preserve">  (10467)臺北市中山區松江路206號7樓之3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聖運國際旅行社</w:t>
              <w:br/>
              <w:t>(11447)臺北市內湖區內湖路1段737巷19弄19之1號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腳印旅行社</w:t>
              <w:br/>
              <w:t>(10550)臺北市松山區南京東路4段17號8樓之4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誠旺旅行社</w:t>
              <w:br/>
              <w:t xml:space="preserve">  (10485)臺北市中山區建國北路2段66號5樓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誠泰旅行社</w:t>
              <w:br/>
              <w:t>(10441)臺北市中山區長安東路1段21號6樓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路特旅行社</w:t>
              <w:br/>
              <w:t>(10351)臺北市大同區華陰街91號6樓之3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運佳旅行社</w:t>
              <w:br/>
              <w:t xml:space="preserve">  (10652)臺北市大安區忠孝東路3段100號12樓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運通世界旅行社</w:t>
              <w:br/>
              <w:t>(10352)臺北市大同區南京西路76號4樓之1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運通國際旅行社台北分公司</w:t>
              <w:br/>
              <w:t>(10457)臺北市中山區吉林路12之3號4樓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遊軒旅行社</w:t>
              <w:br/>
              <w:t xml:space="preserve">  (10452)臺北市中山區民權東路1段48號11樓之2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遊與藝旅行社事業</w:t>
              <w:br/>
              <w:t>(10597)臺北市松山區南京東路5段156號4樓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遊趣旅行社</w:t>
              <w:br/>
              <w:t>(105)臺北市松山區南京東路3段346之3號4樓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遊龍旅行社</w:t>
              <w:br/>
              <w:t xml:space="preserve">  (10651)臺北市大安區仁愛路3段7之3號4樓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道道地地台灣遊旅行社</w:t>
              <w:br/>
              <w:t>(10489)臺北市中山區南京東路2段132號12樓之1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達思旅行社</w:t>
              <w:br/>
              <w:t>(10487)臺北市中山區南京東路3段103號3樓3之1室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達思假期旅行社</w:t>
              <w:br/>
              <w:t xml:space="preserve">  (10487)臺北市中山區南京東路3段103號3樓之1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達新旅行社</w:t>
              <w:br/>
              <w:t>(10485)臺北市中山區松江路185號12樓之1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達跡旅行社</w:t>
              <w:br/>
              <w:t>(10663)臺北市大安區復興南路2段268號5樓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達運旅行社</w:t>
              <w:br/>
              <w:t xml:space="preserve">  (10595)臺北市松山區敦化北路207號13樓之5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達慶國際旅行社</w:t>
              <w:br/>
              <w:t>(10467)臺北市中山區松江路200號3樓之5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達興國際旅行社</w:t>
              <w:br/>
              <w:t>(10485)臺北市中山區松江路185號9樓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鉅人旅行社</w:t>
              <w:br/>
              <w:t xml:space="preserve">  (10491)臺北市中山區長安東路2段110號2樓之1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雍利企業</w:t>
              <w:br/>
              <w:t>(10441)臺北市中山區長安東路1段25號11樓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雋品旅行社</w:t>
              <w:br/>
              <w:t>(10479)臺北市中山區建國北路2段33號15樓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鼎泰國際旅行社</w:t>
              <w:br/>
              <w:t xml:space="preserve">  (10492)臺北市中山區長安東路2段230號2樓之5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鼎陞旅行社</w:t>
              <w:br/>
              <w:t>(10446)臺北市中山區民生東路1段42號8樓之1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鼎業旅行社</w:t>
              <w:br/>
              <w:t>(10448)臺北市中山區中山北路2段129號2樓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鼎運國際旅行社</w:t>
              <w:br/>
              <w:t xml:space="preserve">  (10489)臺北市中山區南京東路2段178號9樓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葳森旅行社</w:t>
              <w:br/>
              <w:t>(10455)臺北市中山區松江路42號7樓之9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鈺禾旅行社</w:t>
              <w:br/>
              <w:t>(10459)臺北市中山區松江路158號10樓之1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鈺林旅行社</w:t>
              <w:br/>
              <w:t xml:space="preserve">  (10441)臺北市中山區長安東路1段25號5樓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僑益旅行社</w:t>
              <w:br/>
              <w:t>(10485)臺北市中山區松江路185號8樓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僑興旅行社</w:t>
              <w:br/>
              <w:t>(10459)臺北市中山區長春路129號2樓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嘉仁旅行社</w:t>
              <w:br/>
              <w:t xml:space="preserve">  (10485)臺北市中山區松江路127之1號2樓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嘉佑旅行社</w:t>
              <w:br/>
              <w:t>(10455)臺北市中山區松江路3號4樓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嘉泰旅行社</w:t>
              <w:br/>
              <w:t>(10489)臺北市中山區南京東路3段118號6樓之4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嘉航旅行社</w:t>
              <w:br/>
              <w:t xml:space="preserve">  (10455)臺北市中山區松江路23號5樓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嘉盛旅行社</w:t>
              <w:br/>
              <w:t>(10841)臺北市萬華區中華路1段68號2樓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嘉揚旅行社</w:t>
              <w:br/>
              <w:t>(10450)臺北市中山區中山北路2段39巷6號5樓之2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嘉群旅行社</w:t>
              <w:br/>
              <w:t xml:space="preserve">  (10450)臺北市中山區長春路20號4樓之1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嘉誠旅行社</w:t>
              <w:br/>
              <w:t>(10457)臺北市中山區南京東路2段50號6樓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嘉豪旅行社</w:t>
              <w:br/>
              <w:t>(10457)臺北市中山區吉林路36號11樓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嘉聯旅行社</w:t>
              <w:br/>
              <w:t xml:space="preserve">  (10468)臺北市中山區松江路366之5號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嘟嘟旅行社</w:t>
              <w:br/>
              <w:t>(10467)臺北市中山區松江路220號8樓之4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境大旅行社</w:t>
              <w:br/>
              <w:t>(10468)臺北市中山區松江路318號11樓之１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夢威旅行社</w:t>
              <w:br/>
              <w:t xml:space="preserve">  (10595)臺北市松山區南京東路4段186號11樓之9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夢想旅行社</w:t>
              <w:br/>
              <w:t>(11562)臺北市南港區忠孝東路5段815號7樓之2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旗艦國際旅行社</w:t>
              <w:br/>
              <w:t>(10552)臺北市松山區復興北路73號7樓之1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榮太旅行社</w:t>
              <w:br/>
              <w:t xml:space="preserve">  (10468)臺北市中山區松江路328號5樓之1，之2，之3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榮光旅行社</w:t>
              <w:br/>
              <w:t>(10457)臺北市中山區南京東路2段20號5樓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榮美國際旅行社</w:t>
              <w:br/>
              <w:t>(10454)臺北市中山區南京東路1段120號8樓之4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榮展國際旅行社</w:t>
              <w:br/>
              <w:t xml:space="preserve">  (10449)臺北市中山區中山北路2段102號9樓之2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榮泰旅行社</w:t>
              <w:br/>
              <w:t>(10485)臺北市中山區松江路131之11號6樓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榮華旅行社</w:t>
              <w:br/>
              <w:t>(10487)臺北市中山區南京東路3段9號6樓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榮達旅行社</w:t>
              <w:br/>
              <w:t xml:space="preserve">  (10487)臺北市中山區長春路328號2樓之3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漢笙旅行社</w:t>
              <w:br/>
              <w:t>(10488)臺北市中山區復興北路66號5樓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漢斯旅行社</w:t>
              <w:br/>
              <w:t>(10468)臺北市中山區松江路328號7樓之10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漢陽旅行社</w:t>
              <w:br/>
              <w:t xml:space="preserve">  (10655)臺北市大安區忠孝東路3段207之3號3樓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漢翼旅行社</w:t>
              <w:br/>
              <w:t>(11469)臺北市內湖區石潭路27號6樓之2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瘋台灣國際旅行社</w:t>
              <w:br/>
              <w:t>(10454)臺北市中山區南京東路1段100號地下層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瘋馬旅行社</w:t>
              <w:br/>
              <w:t xml:space="preserve">  (10595)臺北市松山區復興北路1號7樓之6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瘋潛旅行社</w:t>
              <w:br/>
              <w:t>(10690)臺北市大安區忠孝東路4段221號10樓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睿盛旅行社</w:t>
              <w:br/>
              <w:t>(10660)臺北市大安區新生南路3段4號13樓之1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睿煬旅行社</w:t>
              <w:br/>
              <w:t xml:space="preserve">  (10485)臺北市中山區松江路185號14樓之4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福全旅行社</w:t>
              <w:br/>
              <w:t>(10455)臺北市中山區松江路22號3樓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福安旅行社</w:t>
              <w:br/>
              <w:t>(10483)臺北市中山區松江路301號6樓之2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福朵旅行社</w:t>
              <w:br/>
              <w:t xml:space="preserve">  (10491)臺北市中山區長安東路2段108號8樓之4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福倉旅行社</w:t>
              <w:br/>
              <w:t>(10491)臺北市中山區長安東路2段184號5樓之1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福神旅行社</w:t>
              <w:br/>
              <w:t>(10444)臺北市中山區南京東路1段16號4樓之7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福國旅行社</w:t>
              <w:br/>
              <w:t xml:space="preserve">  (10478)臺北市中山區民生東路3段71號6樓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福華旅行社</w:t>
              <w:br/>
              <w:t>(10658)臺北市大安區信義路3段147巷36弄2號2樓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福瑞旅行社</w:t>
              <w:br/>
              <w:t>(10452)臺北市中山區中山北路2段162號5樓之1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福慧旅行社</w:t>
              <w:br/>
              <w:t xml:space="preserve">  (10451)臺北市中山區民權東路1段76號11樓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福樂旅行社</w:t>
              <w:br/>
              <w:t>(10416)臺北市中山區建國北路2段82號8樓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粽子國際旅行社</w:t>
              <w:br/>
              <w:t>(10483)臺北市中山區民生東路2段143號8樓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綜彩旅行社</w:t>
              <w:br/>
              <w:t xml:space="preserve">  (10458)臺北市中山區松江路152號6樓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綠生活旅行社</w:t>
              <w:br/>
              <w:t>(10455)臺北市中山區長安東路2段62號4樓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綠葉旅行社</w:t>
              <w:br/>
              <w:t>(10449)臺北市中山區民權西路70號7樓之1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網客旅行社</w:t>
              <w:br/>
              <w:t xml:space="preserve">  (10050)臺北市中正區忠孝東路1段138號2樓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綺樂旅行社</w:t>
              <w:br/>
              <w:t>(10041)臺北市中正區忠孝西路1段7號11樓之3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維珍旅行社</w:t>
              <w:br/>
              <w:t>(10053)臺北市中正區忠孝東路2段118號10樓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維鯨旅行社</w:t>
              <w:br/>
              <w:t xml:space="preserve">  (10488)臺北市中山區復興北路58號8樓之1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聚仁旅行社</w:t>
              <w:br/>
              <w:t>(10491)臺北市中山區長安東路2段112號4樓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臺灣國際旅行社</w:t>
              <w:br/>
              <w:t>(10875)臺北市萬華區萬大路423巷52號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臺灣親親旅行社</w:t>
              <w:br/>
              <w:t xml:space="preserve">  (10455)臺北市中山區松江路3號6樓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豪全旅行社</w:t>
              <w:br/>
              <w:t>(10552)臺北市松山區復興北路35號8樓之2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豪福旅行社</w:t>
              <w:br/>
              <w:t>(10556)臺北市松山區復興南路一段1號4樓之1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豪邁國際旅行社</w:t>
              <w:br/>
              <w:t xml:space="preserve">  (10553)臺北市松山區南京東路4段164號3樓之2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豪豐旅行社</w:t>
              <w:br/>
              <w:t>(10486)臺北市中山區松江路75之1號4樓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豪顏旅行社</w:t>
              <w:br/>
              <w:t>(10441)臺北市中山區林森北路100號7樓之9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豪鵬旅行社</w:t>
              <w:br/>
              <w:t xml:space="preserve">  (10491)臺北市中山區長安東路2段142號4樓之1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賓士旅行社</w:t>
              <w:br/>
              <w:t>(10456)臺北市中山區松江路80號4樓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遠山旅行社</w:t>
              <w:br/>
              <w:t>(10479)臺北市中山區建國北路2段33號6樓之6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遠宏國際旅行社</w:t>
              <w:br/>
              <w:t xml:space="preserve">  (10441)臺北市中山區長安東路1段23號4樓之1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遠見天下旅行社</w:t>
              <w:br/>
              <w:t>(11158)臺北市士林區福華路139號1樓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遠見旅行社</w:t>
              <w:br/>
              <w:t>(10451)臺北市中山區林森北路500號3樓之1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遠捷國際旅行社</w:t>
              <w:br/>
              <w:t xml:space="preserve">  (10447)臺北市中山區長春路67號3樓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遠龍國際旅行社</w:t>
              <w:br/>
              <w:t>(10441)臺北市中山區天津街63號7樓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酷吉旅行社</w:t>
              <w:br/>
              <w:t>(10559)臺北市松山區八德路3段32號13樓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酷客旅行社</w:t>
              <w:br/>
              <w:t xml:space="preserve">  (10490)臺北市中山區長安東路2段173號6樓之1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酷遊天國際旅行社</w:t>
              <w:br/>
              <w:t>(11494)臺北市內湖區新湖一路128巷15號5樓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銀火旅行社</w:t>
              <w:br/>
              <w:t>(11070)臺北市信義區基隆路1段141號2樓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銀鳳旅行社</w:t>
              <w:br/>
              <w:t xml:space="preserve">  (10468)臺北市中山區民權東路2段53號2樓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銘傳旅行社</w:t>
              <w:br/>
              <w:t>(10457)臺北市中山區吉林路24號9樓之6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銓能旅行社</w:t>
              <w:br/>
              <w:t>(10488)臺北市中山區復興北路62號9樓之1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領航旅行社</w:t>
              <w:br/>
              <w:t xml:space="preserve">  (10043)臺北市中正區博愛路60號6樓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齊天旅行社</w:t>
              <w:br/>
              <w:t>(10690)臺北市大安區敦化南路1段205號8樓之2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億都旅行社</w:t>
              <w:br/>
              <w:t>(10456)臺北市中山區松江路76號7樓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億陽旅行社</w:t>
              <w:br/>
              <w:t xml:space="preserve">  (10444)臺北市中山區南京東路1段16號8樓之6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寬盈旅行社</w:t>
              <w:br/>
              <w:t>(11270)臺北市北投區中央南路2段16號5樓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廣宇旅行社</w:t>
              <w:br/>
              <w:t>(10479)臺北市中山區建國北路2段33號10樓之1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廣福旅行社台北分公司</w:t>
              <w:br/>
              <w:t xml:space="preserve">  (10489)臺北市中山區南京東路2段178號4樓之1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廣德旅行社</w:t>
              <w:br/>
              <w:t>(10485)臺北市中山區松江路139號8樓之4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廣鴻旅行社</w:t>
              <w:br/>
              <w:t>(10458)臺北市中山區松江路152號6樓之8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德吉旅行社</w:t>
              <w:br/>
              <w:t xml:space="preserve">  (10467)臺北市中山區松江路200號4樓之5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德旺旅行社</w:t>
              <w:br/>
              <w:t>(10483)臺北市中山區松江路275之1號6樓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德信旅行社</w:t>
              <w:br/>
              <w:t>(10859)臺北市萬華區西園路2段129號5樓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德啟旅行社</w:t>
              <w:br/>
              <w:t xml:space="preserve">  (10467)臺北市中山區松江路220號6樓之2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德福旅行社</w:t>
              <w:br/>
              <w:t>(10467)臺北市中山區松江路206號8樓之9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慶隆旅行社</w:t>
              <w:br/>
              <w:t>(10458)臺北市中山區松江路146號8樓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慶澤旅行社</w:t>
              <w:br/>
              <w:t xml:space="preserve">  (10559)臺北市松山區八德路3段32號13樓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慧智旅行社</w:t>
              <w:br/>
              <w:t>(10490)臺北市中山區長安東路2段171號3樓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樟宜首選旅行社</w:t>
              <w:br/>
              <w:t>(10595)臺北市松山區復興北路57號2樓之1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標竿旅行社</w:t>
              <w:br/>
              <w:t xml:space="preserve">  (10457)臺北市中山區吉林路24號3樓之2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樂世旅行社</w:t>
              <w:br/>
              <w:t>(10042)臺北市中正區衡陽路130號2樓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樂亞旅行社</w:t>
              <w:br/>
              <w:t>(10478)臺北市中山區民生東路3段25號3樓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樂客旅行社</w:t>
              <w:br/>
              <w:t xml:space="preserve">  (10351)臺北市大同區承德路1段35號9樓之1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樂美旅行社</w:t>
              <w:br/>
              <w:t>(10458)臺北市中山區松江路152號9樓之9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樂恒網旅行社</w:t>
              <w:br/>
              <w:t>(11054)臺北市信義區基隆路2段189號6樓之5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樂恩國際旅行社</w:t>
              <w:br/>
              <w:t xml:space="preserve">  (10595)臺北市松山區南京東路4段1號11樓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樂透旅行社</w:t>
              <w:br/>
              <w:t>(10595)臺北市松山區南京東路4段1號6樓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樂遊旅行社</w:t>
              <w:br/>
              <w:t>(10487)臺北市中山區南京東路3段21號2樓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樂樂國際旅行社</w:t>
              <w:br/>
              <w:t xml:space="preserve">  (10455)臺北市中山區松江路42號4樓之6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樂憶國際旅行社</w:t>
              <w:br/>
              <w:t>(10550)臺北市松山區南京東路4段47號7樓之1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歐洲皇室旅行社</w:t>
              <w:br/>
              <w:t>(10489)臺北市中山區南京東路2段206號12樓之5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歐捷旅行社</w:t>
              <w:br/>
              <w:t xml:space="preserve">  (10595)臺北市松山區敦化北路207號5樓之5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歐盛旅行社</w:t>
              <w:br/>
              <w:t>(10446)臺北市中山區民生東路一段54號12樓之5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歐普雷旅行社</w:t>
              <w:br/>
              <w:t>(11694)臺北市文山區辛亥路4段130巷3號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歐雅旅行社</w:t>
              <w:br/>
              <w:t xml:space="preserve">  (10467)臺北市中山區松江路206號10樓之6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歐樂旅行社</w:t>
              <w:br/>
              <w:t>(10457)臺北市中山區南京東路2段62號5樓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誼達旅行社</w:t>
              <w:br/>
              <w:t>(10479)臺北市中山區長春路285號3樓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趣吧旅行社</w:t>
              <w:br/>
              <w:t xml:space="preserve">  (10579)臺北市松山區南京東路4段197號12樓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趣健行旅行社</w:t>
              <w:br/>
              <w:t>(10485)臺北市中山區松江路131號5樓之1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遨祥旅行社</w:t>
              <w:br/>
              <w:t>(10457)臺北市中山區南京東路2段20號11樓之3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遨遊天下旅行社</w:t>
              <w:br/>
              <w:t xml:space="preserve">  (10442)臺北市中山區長安東路1段16號5樓之8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駒圖旅行社</w:t>
              <w:br/>
              <w:t>(10483)臺北市中山區松江路223號11樓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寰宇旅行社</w:t>
              <w:br/>
              <w:t>(10491)臺北市中山區長安東路2段106號9樓之1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寰運國際旅行社</w:t>
              <w:br/>
              <w:t xml:space="preserve">  (10467)臺北市中山區松江路200號8樓之3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樺一旅行社</w:t>
              <w:br/>
              <w:t>(10491)臺北市中山區長安東路2段110號7樓之1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橡實旅行社</w:t>
              <w:br/>
              <w:t>(10456)臺北市中山區松江路76號7樓之2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燕府旅行社</w:t>
              <w:br/>
              <w:t xml:space="preserve">  (10452)臺北市中山區中山北路3段34號8樓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璟立旅行社</w:t>
              <w:br/>
              <w:t>(10485)臺北市中山區長春路172號5樓之3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翰晨旅行社</w:t>
              <w:br/>
              <w:t>(10450)臺北市中山區林森北路258號4樓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興安旅行社</w:t>
              <w:br/>
              <w:t xml:space="preserve">  (10467)臺北市中山區松江路200號6樓之1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興泰旅行社</w:t>
              <w:br/>
              <w:t>(10488)臺北市中山區復興北路62號3樓之3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興國旅行社</w:t>
              <w:br/>
              <w:t>(10469)臺北市中山區民權東路2段26號3樓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龍門旅行社</w:t>
              <w:br/>
              <w:t xml:space="preserve">  (10457)臺北市中山區南京東路2段101號11樓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龍皇國際旅行社</w:t>
              <w:br/>
              <w:t>(10491)臺北市中山區長安東路2段178號3樓之3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龍茱國際旅行社</w:t>
              <w:br/>
              <w:t>(10455)臺北市中山區松江路32之1號4樓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龍馬旅行社台北分公司</w:t>
              <w:br/>
              <w:t xml:space="preserve">  (10454)臺北市中山區南京東路1段92號6樓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龍翔旅行社</w:t>
              <w:br/>
              <w:t>(10458)臺北市中山區松江路152號6樓之10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龍萊旅行社</w:t>
              <w:br/>
              <w:t>(10544)臺北市松山區復興北路333號3樓之5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龍達旅行社</w:t>
              <w:br/>
              <w:t xml:space="preserve">  (10479)臺北市中山區建國北路2段92號3樓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優秀旅行社</w:t>
              <w:br/>
              <w:t>(10488)臺北市中山區復興北路66號10樓之2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優勝旅行社</w:t>
              <w:br/>
              <w:t>(10455)臺北市中山區松江路65號6樓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優騎旅行社</w:t>
              <w:br/>
              <w:t xml:space="preserve">  (11071)臺北市信義區忠孝東路五段1-10號11樓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懇興旅行社</w:t>
              <w:br/>
              <w:t>(10450)臺北市中山區中山北路2段45巷23號4樓之2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環宇國際旅行社</w:t>
              <w:br/>
              <w:t>(10456)臺北市中山區松江路50號6樓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環邦旅行社</w:t>
              <w:br/>
              <w:t xml:space="preserve">  (10045)臺北市中正區重慶南路1段121號5樓之23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環亞旅行社</w:t>
              <w:br/>
              <w:t>(10049)臺北市中正區紹興北街35號4樓之2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環島聯旅行社</w:t>
              <w:br/>
              <w:t>(10489)臺北市中山區南京東路2段174號12樓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環泰旅行社台北分公司</w:t>
              <w:br/>
              <w:t xml:space="preserve">  (10459)臺北市中山區長春路133-2號2樓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環球旅行社</w:t>
              <w:br/>
              <w:t>(10455)臺北市中山區長安東路2段81號3樓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環球通旅行社</w:t>
              <w:br/>
              <w:t>(10457)臺北市中山區新生北路1段59號12樓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環遊國際旅行社</w:t>
              <w:br/>
              <w:t xml:space="preserve">  (10488)臺北市中山區復興北路58號8樓之1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總廣旅行社</w:t>
              <w:br/>
              <w:t>(10467)臺北市中山區松江路220號2樓之1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縱橫國際旅行社</w:t>
              <w:br/>
              <w:t>(10451)臺北市中山區民生東路1段77號6樓之8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聯友旅行社</w:t>
              <w:br/>
              <w:t xml:space="preserve">  (10450)臺北市中山區長春路40號10樓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聯亞旅行社</w:t>
              <w:br/>
              <w:t>(10455)臺北市中山區松江路69巷7號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聯朋旅行社</w:t>
              <w:br/>
              <w:t>(10448)臺北市中山區中山北路2段99號5樓之1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聯陽國際旅行社</w:t>
              <w:br/>
              <w:t xml:space="preserve">  (10444)臺北市中山區南京東路1段2號11樓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聯裕旅行社</w:t>
              <w:br/>
              <w:t>(10459)臺北市中山區松江路158號7樓之5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聯達旅行社</w:t>
              <w:br/>
              <w:t>(10455)臺北市中山區長安東路2段81號7樓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蕾盈旅行社</w:t>
              <w:br/>
              <w:t xml:space="preserve">  (10468)臺北市中山區松江路318號13樓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薇錡旅行社</w:t>
              <w:br/>
              <w:t>(10485)臺北市中山區長春路172號8樓之6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邁思國際旅行社</w:t>
              <w:br/>
              <w:t>(10468)臺北市中山區松江路328號7樓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邁傑旅國際旅行社</w:t>
              <w:br/>
              <w:t xml:space="preserve">  (11060)臺北市信義區忠孝東路5段372巷28弄7號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韓灣旅行社</w:t>
              <w:br/>
              <w:t>(10045)臺北市中正區衡陽路10號12樓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駿景旅行社</w:t>
              <w:br/>
              <w:t>(10654)臺北市大安區忠孝東路3段305號6樓之1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駿樺旅行社</w:t>
              <w:br/>
              <w:t xml:space="preserve">  (10552)臺北市松山區復興北路73號8樓之1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鴻祀國際旅行社</w:t>
              <w:br/>
              <w:t>(10459)臺北市中山區松江路158號5樓之2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鴻海旅行社</w:t>
              <w:br/>
              <w:t>(10456)臺北市中山區長安東路2段52號9樓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鴻富國際旅行社</w:t>
              <w:br/>
              <w:t xml:space="preserve">  (10446)臺北市中山區民生東路1段42號10樓之3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鴻運旅行社</w:t>
              <w:br/>
              <w:t>(10485)臺北市中山區松江路185號12樓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鴻燕旅行社</w:t>
              <w:br/>
              <w:t>(10049)臺北市中正區忠孝東路1段15號9樓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鴻翰國際旅行社</w:t>
              <w:br/>
              <w:t xml:space="preserve">  (10490)臺北市中山區長安東路2段173號5樓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點子旅行社</w:t>
              <w:br/>
              <w:t>(10447)臺北市中山區林森北路263號4樓之3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禮達旅行社</w:t>
              <w:br/>
              <w:t>(10556)臺北市松山區八德路2段374號6樓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藍海國際旅行社</w:t>
              <w:br/>
              <w:t xml:space="preserve">  (10458)臺北市中山區吉林路140號6樓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藍灣旅行社</w:t>
              <w:br/>
              <w:t>(10047)臺北市中正區開封街1段2號6樓之8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豐行旅行社</w:t>
              <w:br/>
              <w:t>(10457)臺北市中山區南京東路2段38號11樓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豐華旅行社</w:t>
              <w:br/>
              <w:t xml:space="preserve">  (10552)臺北市松山區復興北路15號11樓之1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豐穗四季旅行社</w:t>
              <w:br/>
              <w:t>(10682)臺北市大安區敦化南路2段77號7樓之4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雙子興旅行社</w:t>
              <w:br/>
              <w:t>(10043)臺北市中正區衡陽路85號3樓之3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雙秀旅行社</w:t>
              <w:br/>
              <w:t xml:space="preserve">  (10489)臺北市中山區南京東路2段206號9樓之3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雙星旅行社</w:t>
              <w:br/>
              <w:t>(10442)臺北市中山區新生北路1段146號2樓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雙盈國際旅行社</w:t>
              <w:br/>
              <w:t>(10487)臺北市中山區南京東路3段9號11樓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瀚世旅行社</w:t>
              <w:br/>
              <w:t xml:space="preserve">  (10467)臺北市中山區吉林路117號2樓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瀚立觀光旅行社</w:t>
              <w:br/>
              <w:t>(10457)臺北市中山區南京東路2段2號10樓之2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瀚崴旅行社</w:t>
              <w:br/>
              <w:t>(10446)臺北市中山區民生東路1段72號2樓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鵬展旅行社</w:t>
              <w:br/>
              <w:t xml:space="preserve">  (11444)臺北市內湖區內湖路1段409號3樓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鵬程旅行社</w:t>
              <w:br/>
              <w:t>(10457)臺北市中山區南京東路2段60號7樓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麒麟旅行社</w:t>
              <w:br/>
              <w:t>(10489)臺北市中山區南京東路2段174號8樓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麗東國際商旅旅行社</w:t>
              <w:br/>
              <w:t xml:space="preserve">  (10479)臺北市中山區建國北路2段74號6樓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麗揚旅行社</w:t>
              <w:br/>
              <w:t>(10461)臺北市中山區中山北路3段49號7樓之5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寶島假期旅行社</w:t>
              <w:br/>
              <w:t>(10468)臺北市中山區民權東路2段77號2樓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寶泰旅行社</w:t>
              <w:br/>
              <w:t xml:space="preserve">  (10488)臺北市中山區復興北路58號8樓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寶崴旅行社</w:t>
              <w:br/>
              <w:t>(10053)臺北市中正區忠孝東路2段112號5樓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寶翔旅行社</w:t>
              <w:br/>
              <w:t>(10547)臺北市松山區長春路506號2樓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寶樂國際旅行社</w:t>
              <w:br/>
              <w:t xml:space="preserve">  (10456)臺北市中山區松江路80號7樓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寶豐國際旅行社</w:t>
              <w:br/>
              <w:t>(10460)臺北市中山區林森北路575號5樓之2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耀陽旅行社</w:t>
              <w:br/>
              <w:t>(11070)臺北市信義區基隆路1段155號5樓之8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蘋果旅行社</w:t>
              <w:br/>
              <w:t xml:space="preserve">  (10479)臺北市中山區建國北路2段33號15樓之2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覺旅旅行社</w:t>
              <w:br/>
              <w:t>(10681)臺北市大安區信義路4段265巷12弄1號3樓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儷庭旅行社台北分公司</w:t>
              <w:br/>
              <w:t>(11062)臺北市信義區松山路257號2樓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櫻花旅行社</w:t>
              <w:br/>
              <w:t xml:space="preserve">  (10457)臺北市中山區南京東路2段69號3樓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櫻雪旅行社</w:t>
              <w:br/>
              <w:t>(10491)臺北市中山區八德路2段203號地下一層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譽澄國際旅行社</w:t>
              <w:br/>
              <w:t>(10486)臺北市中山區松江路87號6樓之2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魔力國際旅行社</w:t>
              <w:br/>
              <w:t xml:space="preserve">  (10692)臺北市大安區忠孝東路4段285號5樓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鶴悠旅行社</w:t>
              <w:br/>
              <w:t>(10488)臺北市中山區復興北路86號6樓之1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歡日遊旅行社</w:t>
              <w:br/>
              <w:t>(10446)臺北市中山區中山北路2段77巷8號9樓之2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歡笑旅行社</w:t>
              <w:br/>
              <w:t xml:space="preserve">  (10490)臺北市中山區長安東路2段173號11樓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體驗世界旅行社</w:t>
              <w:br/>
              <w:t>(11257)臺北市北投區中央北路3段40巷34弄9號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鑫穎旅行社</w:t>
              <w:br/>
              <w:t>(10355)臺北市大同區長安西路85巷1弄1號5樓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觀音旅行社</w:t>
              <w:br/>
              <w:t xml:space="preserve">  (10457)臺北市中山區吉林路16號7樓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讚全旅行社</w:t>
              <w:br/>
              <w:t>(10485)臺北市中山區建國北路2段66號3樓之1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鑽石旅行社</w:t>
              <w:br/>
              <w:t>(10476)臺北市中山區民權東路3段73號3樓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驫馬旅行社台北分公司</w:t>
              <w:br/>
              <w:t xml:space="preserve">  (10455)臺北市中山區長安東路2段67號4樓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滙豐旅行社</w:t>
              <w:br/>
              <w:t>(10457)臺北市中山區南京東路2段71號7樓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大塊國際旅行社</w:t>
              <w:br/>
              <w:t>(10351)臺北市大同區承德路1段105號7樓之2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宇柏旅行社</w:t>
              <w:br/>
              <w:t xml:space="preserve">  (10489)臺北市中山區南京東路2段150號10樓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百欣旅行社</w:t>
              <w:br/>
              <w:t>(10694)臺北市大安區忠孝東路4段270號17樓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佢東旅行社</w:t>
              <w:br/>
              <w:t>(10463)臺北市中山區北安路628號3樓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和瀚旅行社</w:t>
              <w:br/>
              <w:t xml:space="preserve">  (11253)臺北市北投區永興路1段39號1樓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承新國際旅行社</w:t>
              <w:br/>
              <w:t>(10688)臺北市大安區忠孝東路4段162號9樓之5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欣羿旅行社</w:t>
              <w:br/>
              <w:t>(10488)臺北市中山區復興北路48號7樓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海天青旅行社</w:t>
              <w:br/>
              <w:t xml:space="preserve">  (10045)臺北市中正區重慶南路1段121號6樓之7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航空母艦旅行社</w:t>
              <w:br/>
              <w:t>(10883)臺北市萬華區環河南路2段149巷5號12樓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勝輝旅行社</w:t>
              <w:br/>
              <w:t>(10041)臺北市中正區忠孝西路1段41號7樓之2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喜通旅行社</w:t>
              <w:br/>
              <w:t xml:space="preserve">  (11286)臺北市北投區東陽街425號2樓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富祥旅行社</w:t>
              <w:br/>
              <w:t>(10346)臺北市大同區延平北路2段197號9樓之12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富盟旅行社</w:t>
              <w:br/>
              <w:t>(10485)臺北市中山區松江路129號2樓之5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愛上大白熊旅行社</w:t>
              <w:br/>
              <w:t xml:space="preserve">  (10573)臺北市松山區民生東路5段153之8號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達皇旅行社</w:t>
              <w:br/>
              <w:t>(11491)臺北市內湖區瑞光路288號9樓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曉時善陶學旅行社</w:t>
              <w:br/>
              <w:t>(10690)臺北市大安區敦化南路1段205號8樓之2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