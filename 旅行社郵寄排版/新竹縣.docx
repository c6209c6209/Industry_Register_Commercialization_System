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台北國際聯合旅行社新竹分公司</w:t>
              <w:br/>
              <w:t xml:space="preserve">  (30274)新竹縣竹北市文興路2段136號3樓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行健旅行社新竹分公司</w:t>
              <w:br/>
              <w:t>(30264)新竹縣竹北市自強南路136號3樓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東南旅行社竹科分公司</w:t>
              <w:br/>
              <w:t>(30264)新竹縣竹北市自強北路78號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雄獅旅行社竹北縣政分公司</w:t>
              <w:br/>
              <w:t xml:space="preserve">  (30251)新竹縣竹北市縣政九路157號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五月天旅行社</w:t>
              <w:br/>
              <w:t>(31045)新竹縣竹東鎮光武街36巷16號1樓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日鑫旅行社</w:t>
              <w:br/>
              <w:t>(30350)新竹縣湖口鄉榮光一路398號1樓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世盛旅行社</w:t>
              <w:br/>
              <w:t xml:space="preserve">  (30269)新竹縣竹北市中華路305之5號1樓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立及達旅行社</w:t>
              <w:br/>
              <w:t>(30243)新竹縣竹北市華興街357巷5號1樓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全達國際旅行社</w:t>
              <w:br/>
              <w:t>(30268)新竹縣竹北市縣政二路89號1樓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吉象旅行社新竹分公司</w:t>
              <w:br/>
              <w:t xml:space="preserve">  (30243)新竹縣竹北市中央路166號2樓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合正國際旅行社</w:t>
              <w:br/>
              <w:t>(31061)新竹縣竹東鎮中興路4段936號1樓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君典國際旅行社</w:t>
              <w:br/>
              <w:t>(31045)新竹縣竹東鎮惠安街5號1樓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佳世達旅行社</w:t>
              <w:br/>
              <w:t xml:space="preserve">  (30344)新竹縣湖口鄉德盛村龍江街149號1樓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佳格國際旅行社</w:t>
              <w:br/>
              <w:t>(302)新竹縣竹北市光明六路303之26號3樓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和撒那旅行社</w:t>
              <w:br/>
              <w:t>(31048)新竹縣竹東鎮北興路3段476號12樓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東邦旅行社新竹分公司</w:t>
              <w:br/>
              <w:t xml:space="preserve">  (31061)新竹縣竹東鎮中興路4段823號1樓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東林旅行社</w:t>
              <w:br/>
              <w:t>(31047)新竹縣竹東鎮東寧路3段13號1樓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迎賓國際旅行社</w:t>
              <w:br/>
              <w:t>(31055)新竹縣竹東鎮民族路89巷1之1號1樓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金瓜石旅行社新竹分公司</w:t>
              <w:br/>
              <w:t xml:space="preserve">  (30252)新竹縣竹北市新泰路112號2樓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金藍天旅行社</w:t>
              <w:br/>
              <w:t>(30372)新竹縣湖口鄉美城路150巷6弄26號1樓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星華國際旅行社</w:t>
              <w:br/>
              <w:t>(30253)新竹縣竹北市新興路27巷11號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羿方旅行社</w:t>
              <w:br/>
              <w:t xml:space="preserve">  (30271)新竹縣竹北市嘉豐一街11號1樓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倍適旅行社</w:t>
              <w:br/>
              <w:t>(30285)新竹縣竹北市縣政二路南段120號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旅國際旅行社</w:t>
              <w:br/>
              <w:t>(30274)新竹縣竹北市文興路2段136號1樓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高平旅行社</w:t>
              <w:br/>
              <w:t xml:space="preserve">  (30344)新竹縣湖口鄉信勢村龍江街55號1樓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清海旅行社</w:t>
              <w:br/>
              <w:t>(30272)新竹縣竹北市興隆路1段633號8樓之5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統成國際旅行社</w:t>
              <w:br/>
              <w:t>(30349)新竹縣湖口鄉鐵騎路162號1樓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凱尼斯旅行社竹北分公司</w:t>
              <w:br/>
              <w:t xml:space="preserve">  (30273)新竹縣竹北市嘉豐北路66巷15號1樓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凱興國際旅行社</w:t>
              <w:br/>
              <w:t>(30243)新竹縣竹北市華興街230號1樓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博翔旅行社</w:t>
              <w:br/>
              <w:t>(30343)新竹縣湖口鄉民權街36之1號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智慧遊旅行社</w:t>
              <w:br/>
              <w:t xml:space="preserve">  (30264)新竹縣竹北市嘉興路428號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超悠旅行社新竹分公司</w:t>
              <w:br/>
              <w:t>(30252)新竹縣竹北市竹義街82號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超麗旅行社</w:t>
              <w:br/>
              <w:t>(31041)新竹縣竹東鎮興農街14號1樓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萬盛旅行社新竹分公司</w:t>
              <w:br/>
              <w:t xml:space="preserve">  (30341)新竹縣湖口鄉達生路113號2樓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僑新旅行社新竹分公司</w:t>
              <w:br/>
              <w:t>(30284)新竹縣竹北市中正西路10號2樓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鴻寶國際旅行社</w:t>
              <w:br/>
              <w:t>(30745)新竹縣芎林鄉文福街16號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歡樂族旅行社</w:t>
              <w:br/>
              <w:t xml:space="preserve">  (30265)新竹縣竹北市環北路2段119號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好新旅行社</w:t>
              <w:br/>
              <w:t>(30265)新竹縣竹北市環北路2段531號2樓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