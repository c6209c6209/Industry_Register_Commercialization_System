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大眾旅行社桃園分公司</w:t>
              <w:br/>
              <w:t xml:space="preserve">  (33042)桃園市桃園區南華街60號3樓之3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山富國際旅行社中壢分公司</w:t>
              <w:br/>
              <w:t>(32070)桃園市中壢區環北路398號2樓之1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五福旅行社中壢分公司</w:t>
              <w:br/>
              <w:t>(32041)桃園市中壢區中山路141號6樓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五福旅行社桃園分公司</w:t>
              <w:br/>
              <w:t xml:space="preserve">  (33046)桃園市桃園區大興西路2段290號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友泰國際旅行社桃園分公司</w:t>
              <w:br/>
              <w:t>(33066)桃園市桃園區復興路207號18樓之4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太平洋旅行社桃園分公司</w:t>
              <w:br/>
              <w:t>(33045)桃園市桃園區中正路1106號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世邦旅行社桃園分公司</w:t>
              <w:br/>
              <w:t xml:space="preserve">  (33045)桃園市桃園區中正路1249號13樓之1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永業旅行社桃園分公司</w:t>
              <w:br/>
              <w:t>(33066)桃園市桃園區復興路299號1樓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百威旅行社中壢分公司</w:t>
              <w:br/>
              <w:t>(32070)桃園市中壢區環北路398號1樓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百威旅行社桃園分公司</w:t>
              <w:br/>
              <w:t xml:space="preserve">  (33045)桃園市桃園區中正路961號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良友旅行社桃園分公司</w:t>
              <w:br/>
              <w:t>(33073)桃園市桃園區國強一街162號1樓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東南旅行社八德分公司</w:t>
              <w:br/>
              <w:t>(33458)桃園市八德區和平路295號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東南旅行社中壢分公司</w:t>
              <w:br/>
              <w:t xml:space="preserve">  (32043)桃園市中壢區元化路42號1樓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東南旅行社南崁分公司</w:t>
              <w:br/>
              <w:t>(33858)桃園市蘆竹區忠孝東路17之3號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東南旅行社桃園分公司</w:t>
              <w:br/>
              <w:t>(33042)桃園市桃園區南華街66號3樓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東南旅行社桃園成功分公司</w:t>
              <w:br/>
              <w:t xml:space="preserve">  (33043)桃園市桃園區成功路1段10號1樓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東南旅行社龍潭分公司</w:t>
              <w:br/>
              <w:t>(32557)桃園市龍潭區中正路337號1樓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長汎旅行社中壢分公司</w:t>
              <w:br/>
              <w:t>(32070)桃園市中壢區環北路398號11樓之8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康福旅行社中壢分公司</w:t>
              <w:br/>
              <w:t xml:space="preserve">  (32070)桃園市中壢區環北路400號19樓之6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康福旅行社南崁分公司</w:t>
              <w:br/>
              <w:t>(33861)桃園市蘆竹區中正路155號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康福旅行社桃園分公司</w:t>
              <w:br/>
              <w:t>(33066)桃園市桃園區復興路207號13樓之3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理想旅運社中壢分公司</w:t>
              <w:br/>
              <w:t xml:space="preserve">  (32043)桃園市中壢區中台路59號1樓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理想旅運社桃園分公司</w:t>
              <w:br/>
              <w:t>(33043)桃園市桃園區民光路85號1樓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凱旋旅行社桃園分公司</w:t>
              <w:br/>
              <w:t>(33045)桃園市桃園區中正路1067號2樓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喜美旅行社中壢分公司</w:t>
              <w:br/>
              <w:t xml:space="preserve">  (32047)桃園市中壢區三樂二街8號1樓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喜泰旅行社中壢分公司</w:t>
              <w:br/>
              <w:t>(32085)桃園市中壢區延平路336號1樓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喜鴻旅行社桃園分公司</w:t>
              <w:br/>
              <w:t>(33050)桃園市桃園區經國路9號11樓之2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雄獅旅行社中正大興分公司</w:t>
              <w:br/>
              <w:t xml:space="preserve">  (33046)桃園市桃園區中正路927號1樓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雄獅旅行社中壢分公司</w:t>
              <w:br/>
              <w:t>(32041)桃園市中壢區復興路77號1樓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雄獅旅行社中壢新生分公司</w:t>
              <w:br/>
              <w:t>(32086)桃園市中壢區新生路198號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雄獅旅行社南崁分公司</w:t>
              <w:br/>
              <w:t xml:space="preserve">  (33848)桃園市蘆竹區中正路295號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雄獅旅行社桃園分公司</w:t>
              <w:br/>
              <w:t>(33066)桃園市桃園區復興路207號17樓之2之3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雄獅旅行社桃園機場分公司</w:t>
              <w:br/>
              <w:t>(33758)桃園市大園區航站南路9號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雄獅旅行社桃機一航分公司</w:t>
              <w:br/>
              <w:t xml:space="preserve">  (33758)桃園市大園區航站南路15號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雄獅旅行社龍潭分公司</w:t>
              <w:br/>
              <w:t>(32557)桃園市龍潭區中正路246號1樓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鳳凰國際旅行社桃園分公司</w:t>
              <w:br/>
              <w:t>(33046)桃園市桃園區中正路927號11樓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歐美亞商務旅行社桃園分公司</w:t>
              <w:br/>
              <w:t xml:space="preserve">  (33066)桃園市桃園區復興路205號15樓之2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燦星國際旅行社中壢分公司</w:t>
              <w:br/>
              <w:t>(32085)桃園市中壢區九和一街5號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燦星國際旅行社桃園藝文分公司</w:t>
              <w:br/>
              <w:t>(33045)桃園市桃園區中正路1175號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鴻毅旅行社中壢分公司</w:t>
              <w:br/>
              <w:t xml:space="preserve">  (32043)桃園市中壢區中台路30號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一陽旅行社</w:t>
              <w:br/>
              <w:t>(33066)桃園市桃園區復興路389號5樓之1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力泰旅行社</w:t>
              <w:br/>
              <w:t>(33054)桃園市桃園區愛八街5號1樓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卜鵬國際旅行社</w:t>
              <w:br/>
              <w:t xml:space="preserve">  (33045)桃園市桃園區中正路1003號2樓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三信旅行社</w:t>
              <w:br/>
              <w:t>(32043)桃園市中壢區中光路49號1樓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三揚旅行社</w:t>
              <w:br/>
              <w:t>(32655)桃園市楊梅區日新街24號1樓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千進旅行社</w:t>
              <w:br/>
              <w:t xml:space="preserve">  (33048)桃園市桃園區自強路173號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千菘旅行社</w:t>
              <w:br/>
              <w:t>(33041)桃園市桃園區中正路90之4號5樓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大丹旅行社</w:t>
              <w:br/>
              <w:t>(33044)桃園市桃園區新埔六街77號9樓之5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大石門旅行社</w:t>
              <w:br/>
              <w:t xml:space="preserve">  (32046)桃園市中壢區中央西路2段167號1樓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大自然旅行社</w:t>
              <w:br/>
              <w:t>(32660)桃園市楊梅區瑞溪路1段206號1樓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大朋旅行社</w:t>
              <w:br/>
              <w:t>(33377)桃園市龜山區文化二路62號1樓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大確幸旅行社</w:t>
              <w:br/>
              <w:t xml:space="preserve">  (32448)桃園市平鎮區復旦路2段117巷19號2樓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山城旅行社</w:t>
              <w:br/>
              <w:t>(32441)桃園市平鎮區中豐路92號2樓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中來國際旅行社</w:t>
              <w:br/>
              <w:t>(33047)桃園市桃園區成功路2段2號6樓之6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中客旅行社</w:t>
              <w:br/>
              <w:t xml:space="preserve">  (32041)桃園市中壢區建國路100號2樓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中國青年旅行社桃竹苗分公司</w:t>
              <w:br/>
              <w:t>(33047)桃園市桃園區成功路2段7號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元祥旅行社</w:t>
              <w:br/>
              <w:t>(33044)桃園市桃園區莊敬路1段167號1樓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友福旅行社</w:t>
              <w:br/>
              <w:t xml:space="preserve">  (33047)桃園市桃園區安東街13號1樓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天王遊旅行社</w:t>
              <w:br/>
              <w:t>(32096)桃園市中壢區新興路106號2樓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天然旅行社</w:t>
              <w:br/>
              <w:t>(32552)桃園市龍潭區中正路194巷22弄8號1樓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天際旅行社</w:t>
              <w:br/>
              <w:t xml:space="preserve">  (33080)桃園市桃園區正光路112巷20號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天龍旅行社</w:t>
              <w:br/>
              <w:t>(33044)桃園市桃園區經國路555號3樓之2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世界通旅行社</w:t>
              <w:br/>
              <w:t>(32043)桃園市中壢區中美路101號5樓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世航旅行社</w:t>
              <w:br/>
              <w:t xml:space="preserve">  (33066)桃園市桃園區復興路268號1樓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可安旅行社</w:t>
              <w:br/>
              <w:t>(32447)桃園市平鎮區忠孝路89號可安大樓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台華旅行社</w:t>
              <w:br/>
              <w:t>(32043)桃園市中壢區延平路475號2樓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弘昌旅行社</w:t>
              <w:br/>
              <w:t xml:space="preserve">  (32643)桃園市楊梅區大成路218號1樓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弘昌旅行社桃園分公司</w:t>
              <w:br/>
              <w:t>(33067)桃園市桃園區延平路49之1號6樓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永昱旅行社</w:t>
              <w:br/>
              <w:t>(33052)桃園市桃園區萬壽路3段190號1樓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永昱旅行社八德分公司</w:t>
              <w:br/>
              <w:t xml:space="preserve">  (33457)桃園市八德區廣福路20巷15弄4號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吉帝旅行社桃園分公司</w:t>
              <w:br/>
              <w:t>(33054)桃園市桃園區埔新路157號1樓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合風旅行社</w:t>
              <w:br/>
              <w:t>(32443)桃園市平鎮區延平路2段350之1號2樓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好康國際旅行社</w:t>
              <w:br/>
              <w:t xml:space="preserve">  (32096)桃園市中壢區龍岡路1段74號1樓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宇安旅行社</w:t>
              <w:br/>
              <w:t>(32643)桃園市楊梅區楊新北路188巷20號1樓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安達美旅行社</w:t>
              <w:br/>
              <w:t>(33065)桃園市桃園區復興路55號2樓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安達旅行社</w:t>
              <w:br/>
              <w:t xml:space="preserve">  (33046)桃園市桃園區大興西路2段63號3樓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有情旅行社</w:t>
              <w:br/>
              <w:t>(32089)桃園市中壢區五華街51號1樓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百悅旅行社</w:t>
              <w:br/>
              <w:t>(32643)桃園市楊梅區大成路220號5樓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米豐旅行社</w:t>
              <w:br/>
              <w:t xml:space="preserve">  (33056)桃園市桃園區文中路745號3樓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佑達國際旅行社</w:t>
              <w:br/>
              <w:t>(33464)桃園市八德區中華路161號1樓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壯遊旅行社</w:t>
              <w:br/>
              <w:t>(33845)桃園市蘆竹區奉化路181號2樓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宏享旅行社</w:t>
              <w:br/>
              <w:t xml:space="preserve">  (32653)桃園市楊梅區永美路139號1樓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宏洋國際旅行社</w:t>
              <w:br/>
              <w:t>(32087)桃園市中壢區信陽街20號1樓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宏強國際旅行社</w:t>
              <w:br/>
              <w:t>(32652)桃園市楊梅區校前路328號3樓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亞東旅行社</w:t>
              <w:br/>
              <w:t xml:space="preserve">  (32041)桃園市中壢區中山路63號5樓之8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京東旅行社</w:t>
              <w:br/>
              <w:t>(32571)桃園市龍潭區龍興路95號1樓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京威旅行社</w:t>
              <w:br/>
              <w:t>(32055)桃園市中壢區民權路390號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佳岱旅行社</w:t>
              <w:br/>
              <w:t xml:space="preserve">  (33066)桃園市桃園區復興路389號9樓之2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和諧旅行社</w:t>
              <w:br/>
              <w:t>(32083)桃園市中壢區中山東路1段109號2樓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奇洋旅行社</w:t>
              <w:br/>
              <w:t>(32052)桃園市中壢區中正路4段77號1樓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姊妹旅行社</w:t>
              <w:br/>
              <w:t xml:space="preserve">  (33052)桃園市桃園區萬壽路3段156號1樓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尚青國際旅行社</w:t>
              <w:br/>
              <w:t>(33858)桃園市蘆竹區新南路1段121號1樓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尚陽旅行社桃園分公司</w:t>
              <w:br/>
              <w:t>(33048)桃園市桃園區鎮一街12號1樓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旺來國際旅行社</w:t>
              <w:br/>
              <w:t xml:space="preserve">  (32056)桃園市中壢區青埔里青埔六街161號4樓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明日之星旅行社中壢站前分公司</w:t>
              <w:br/>
              <w:t>(32043)桃園市中壢區元化路36號1樓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明世界旅行社</w:t>
              <w:br/>
              <w:t>(33392)桃園市龜山區南祥路49號1樓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明啟旅行社</w:t>
              <w:br/>
              <w:t xml:space="preserve">  (32041)桃園市中壢區中山路63號6樓之6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朋臣國際旅行社</w:t>
              <w:br/>
              <w:t>(32072)桃園市中壢區中華路1段50號1樓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東亨旅行社</w:t>
              <w:br/>
              <w:t>(32083)桃園市中壢區環中東路840號2樓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東南亞旅行社桃園分公司</w:t>
              <w:br/>
              <w:t xml:space="preserve">  (33067)桃園市桃園區桃鶯路127號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東鑫旅行社</w:t>
              <w:br/>
              <w:t>(32552)桃園市龍潭區北龍路252號2樓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果達天下旅行社</w:t>
              <w:br/>
              <w:t>(33063)桃園市桃園區青田街275巷1號1樓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知心國際旅行社</w:t>
              <w:br/>
              <w:t xml:space="preserve">  (33465)桃園市八德區永福街1段43巷11號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采佑旅行社</w:t>
              <w:br/>
              <w:t>(32087)桃園市中壢區東興街109號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金飛達旅行社</w:t>
              <w:br/>
              <w:t>(33077)桃園市桃園區中平路15之2號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長翔國際旅行社</w:t>
              <w:br/>
              <w:t xml:space="preserve">  (33056)桃園市桃園區文中路623之3號15樓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長頸鹿旅行社</w:t>
              <w:br/>
              <w:t>(33045)桃園市桃園區同德六街89號10樓之3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阿帕契旅行社</w:t>
              <w:br/>
              <w:t>(33861)桃園市蘆竹區桃園街62號1樓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亮采旅行社</w:t>
              <w:br/>
              <w:t xml:space="preserve">  (33855)桃園市蘆竹區南崁路2段147之147號2樓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信華旅行社</w:t>
              <w:br/>
              <w:t>(32087)桃園市中壢區新興北街3號1樓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冠宇旅行社</w:t>
              <w:br/>
              <w:t>(32462)桃園市平鎮區長福街12號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南和國際旅行社桃園分公司</w:t>
              <w:br/>
              <w:t xml:space="preserve">  (33451)桃園市八德區建國路133巷1弄11號2樓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威悅國際旅行社</w:t>
              <w:br/>
              <w:t>(32065)桃園市中壢區文化路57號2樓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建宜旅行社</w:t>
              <w:br/>
              <w:t>(33843)桃園市蘆竹區新生路289巷22弄46號1樓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恬恬旅行社</w:t>
              <w:br/>
              <w:t xml:space="preserve">  (32088)桃園市中壢區福州路25號5樓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政豪國際旅行社</w:t>
              <w:br/>
              <w:t>(32065)桃園市中壢區文化路57號1樓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星拓國際旅行社</w:t>
              <w:br/>
              <w:t>(32445)桃園市平鎮區環南路411號7樓之2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活越旅行社</w:t>
              <w:br/>
              <w:t xml:space="preserve">  (32043)桃園市中壢區中台路62號1樓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紅牛國際旅行社</w:t>
              <w:br/>
              <w:t>(33071)桃園市桃園區同德十一街58號12樓之1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紅葉旅行社</w:t>
              <w:br/>
              <w:t>(32450)桃園市平鎮區民族路2段263號1樓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紅運國際旅行社</w:t>
              <w:br/>
              <w:t xml:space="preserve">  (32469)桃園市平鎮區圳南路1之6號1樓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美樂旅行社</w:t>
              <w:br/>
              <w:t>(33050)桃園市桃園區民有三街597號1樓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郁航國際旅行社</w:t>
              <w:br/>
              <w:t>(32043)桃園市中壢區中光路57號1樓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飛龍旅行社桃園分公司</w:t>
              <w:br/>
              <w:t xml:space="preserve">  (33060)桃園市桃園區中平路102號8樓之3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原民旅行社</w:t>
              <w:br/>
              <w:t>(33559)桃園市大溪區慈康路680號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旅遊通國際旅行社</w:t>
              <w:br/>
              <w:t>(33071)桃園市桃園區中正路1416號5樓及1418號5樓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桂冠國際旅行社</w:t>
              <w:br/>
              <w:t xml:space="preserve">  (32043)桃園市中壢區中美路23號2樓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桃一國際旅行社</w:t>
              <w:br/>
              <w:t>(33046)桃園市桃園區富國路642之1號1樓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桃客旅行社</w:t>
              <w:br/>
              <w:t>(33067)桃園市桃園區延平路28號3樓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桃客旅行社中壢分公司</w:t>
              <w:br/>
              <w:t xml:space="preserve">  (32041)桃園市中壢區復興路161號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桃源旅行社</w:t>
              <w:br/>
              <w:t>(33059)桃園市桃園區中山路709號6樓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泰安國際旅行社</w:t>
              <w:br/>
              <w:t>(33060)桃園市桃園區國聖二街32號6樓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珠珠國際旅行社</w:t>
              <w:br/>
              <w:t xml:space="preserve">  (32664)桃園市楊梅區秀才路170號1樓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益百代國際旅行社</w:t>
              <w:br/>
              <w:t>(32086)桃園市中壢區中豐路47號1樓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益歡國際旅行社</w:t>
              <w:br/>
              <w:t>(33047)桃園市桃園區鎮安街32號1樓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高平旅行社桃園分公司</w:t>
              <w:br/>
              <w:t xml:space="preserve">  (33859)桃園市蘆竹區南崁路1段83號8樓之3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國瑞旅行社</w:t>
              <w:br/>
              <w:t>(32069)桃園市中壢區中園路115號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專業旅行社</w:t>
              <w:br/>
              <w:t>(33462)桃園市八德區金門街10號1樓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彩天旅行社</w:t>
              <w:br/>
              <w:t xml:space="preserve">  (33049)桃園市桃園區三民路1段56號1樓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徜元國際旅行社</w:t>
              <w:br/>
              <w:t>(32097)桃園市中壢區龍岡路2段321巷39弄32衖1號1樓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悠遊旅行社</w:t>
              <w:br/>
              <w:t>(33848)桃園市蘆竹區光明路2段251號1樓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悠遊旅行社中壢分公司</w:t>
              <w:br/>
              <w:t xml:space="preserve">  (32085)桃園市中壢區延平路234號1樓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捷捷旅行社</w:t>
              <w:br/>
              <w:t>(33045)桃園市桃園區慈文路322巷49之3號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梅琳旅行社</w:t>
              <w:br/>
              <w:t>(32086)桃園市中壢區中豐路7號1樓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眾達國際旅行社</w:t>
              <w:br/>
              <w:t xml:space="preserve">  (33044)桃園市桃園區莊二街47號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祥瑞旅行社</w:t>
              <w:br/>
              <w:t>(32085)桃園市中壢區慈惠三街158巷2號1樓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逐浪旅行社</w:t>
              <w:br/>
              <w:t>(32054)桃園市中壢區領航北路1段308號19樓之3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都邑國際旅行社</w:t>
              <w:br/>
              <w:t xml:space="preserve">  (33450)桃園市八德區大智路35號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頂天國際旅行社</w:t>
              <w:br/>
              <w:t>(32096)桃園市中壢區新興路86號6樓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翊豐國際旅行社</w:t>
              <w:br/>
              <w:t>(33048)桃園市桃園區國興街38之1號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凱程國際旅行社</w:t>
              <w:br/>
              <w:t xml:space="preserve">  (33059)桃園市桃園區中山路847巷18號2樓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凱瑞旅行社</w:t>
              <w:br/>
              <w:t>(32044)桃園市中壢區大同路152號4樓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凱運旅行社</w:t>
              <w:br/>
              <w:t>(32070)桃園市中壢區環北路398號16樓之7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富可旅行社</w:t>
              <w:br/>
              <w:t xml:space="preserve">  (32086)桃園市中壢區新生路150號1樓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景福旅行社</w:t>
              <w:br/>
              <w:t>(33048)桃園市桃園區桃一街52號一樓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湄江旅行社中壢分公司</w:t>
              <w:br/>
              <w:t>(32041)桃園市中壢區中平路30號2樓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翔仁國際旅行社</w:t>
              <w:br/>
              <w:t xml:space="preserve">  (32643)桃園市楊梅區大成路140號2樓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翔天國際旅行社中壢分公司</w:t>
              <w:br/>
              <w:t>(32041)桃園市中壢區延平路500號10樓之4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翔信旅行社</w:t>
              <w:br/>
              <w:t>(33859)桃園市蘆竹區南崁路1段83號8樓之3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翔福旅行社</w:t>
              <w:br/>
              <w:t xml:space="preserve">  (33058)桃園市桃園區中原路23號1樓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翔豐旅行社中壢分公司</w:t>
              <w:br/>
              <w:t>(32086)桃園市中壢區愛國路35號1樓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華岡旅行社</w:t>
              <w:br/>
              <w:t>(32043)桃園市中壢區元化路53號2樓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華泉國際旅行社</w:t>
              <w:br/>
              <w:t xml:space="preserve">  (33050)桃園市桃園區春日路756號1樓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華洋旅行社</w:t>
              <w:br/>
              <w:t>(32550)桃園市龍潭區成功路377巷46弄115之12號2樓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華宮旅行社</w:t>
              <w:br/>
              <w:t>(32049)桃園市中壢區環西路2段249號1樓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華適旅行社</w:t>
              <w:br/>
              <w:t xml:space="preserve">  (32044)桃園市中壢區民生路91號1樓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萌寶旅行社</w:t>
              <w:br/>
              <w:t>(33045)桃園市桃園區中埔六街29號5樓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詠泰國際旅行社</w:t>
              <w:br/>
              <w:t>(32445)桃園市平鎮區環南路411號7樓之1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超凡旅行社</w:t>
              <w:br/>
              <w:t xml:space="preserve">  (32445)桃園市平鎮區延平路2段274號1樓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超贊旅行社桃園分公司</w:t>
              <w:br/>
              <w:t>(32076)桃園市中壢區榮民南路342號2樓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鄉村旅行社桃園分公司</w:t>
              <w:br/>
              <w:t>(33345)桃園市龜山區幸福二十九街28號2樓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鄉情旅行社</w:t>
              <w:br/>
              <w:t xml:space="preserve">  (32043)桃園市中壢區中光路75號1樓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鄉親旅行社</w:t>
              <w:br/>
              <w:t>(33342)桃園市龜山區中和南路128號1樓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圓通國際旅行社</w:t>
              <w:br/>
              <w:t>(33044)桃園市桃園區新埔六街99號3樓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微風旅行社</w:t>
              <w:br/>
              <w:t xml:space="preserve">  (33066)桃園市桃園區復興路289號1樓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新中旅快簽旅行社桃園分公司</w:t>
              <w:br/>
              <w:t>(33066)桃園市桃園區復興路186號12樓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新金欣旅行社</w:t>
              <w:br/>
              <w:t>(33059)桃園市桃園區中山路685巷70號1樓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新偉旅行社</w:t>
              <w:br/>
              <w:t xml:space="preserve">  (32442)桃園市平鎮區金陵路316號1樓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新瑞旅行社中正分公司</w:t>
              <w:br/>
              <w:t>(33058)桃園市桃園區中山北路136號2樓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楊歐旅行社</w:t>
              <w:br/>
              <w:t>(33066)桃園市桃園區中山路425巷1號1樓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瑞泰旅行社</w:t>
              <w:br/>
              <w:t xml:space="preserve">  (32059)桃園市中壢區福星七街115號5樓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瑞鳳旅行社</w:t>
              <w:br/>
              <w:t>(32043)桃園市中壢區中台路53號1樓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瑞億旅行社</w:t>
              <w:br/>
              <w:t>(33062)桃園市桃園區介壽路455號1樓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當代旅行社</w:t>
              <w:br/>
              <w:t xml:space="preserve">  (32043)桃園市中壢區中台路23號1樓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萬客隆旅行社</w:t>
              <w:br/>
              <w:t>(33448)桃園市八德區瑞發街22號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萬盛旅行社桃園分公司</w:t>
              <w:br/>
              <w:t>(33059)桃園市桃園區永安路540號1樓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誠漢旅行社</w:t>
              <w:br/>
              <w:t xml:space="preserve">  (33069)桃園市桃園區南京街11號1樓之1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靖鵬旅行社</w:t>
              <w:br/>
              <w:t>(33456)桃園市八德區高城八街62號4樓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嘉新旅行社</w:t>
              <w:br/>
              <w:t>(33053)桃園市桃園區育樂街7之3號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嘉聯旅行社桃竹苗分公司</w:t>
              <w:br/>
              <w:t xml:space="preserve">  (32442)桃園市平鎮區金陵路74號1樓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夢想國際旅行社</w:t>
              <w:br/>
              <w:t>(32085)桃園市中壢區延平路450號3樓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漢星旅行社</w:t>
              <w:br/>
              <w:t>(32448)桃園市平鎮區廣德街202號1樓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福滿旅行社</w:t>
              <w:br/>
              <w:t xml:space="preserve">  (33051)桃園市桃園區水汴二路25號7樓之1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精豐旅行社</w:t>
              <w:br/>
              <w:t>(33545)桃園市大溪區仁德十一街16號1樓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臺曜旅行社</w:t>
              <w:br/>
              <w:t>(33052)桃園市桃園區林森路68巷1弄6號2樓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銓康旅行社</w:t>
              <w:br/>
              <w:t xml:space="preserve">  (32445)桃園市平鎮區延平路2段115號1樓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德豐旅行社</w:t>
              <w:br/>
              <w:t>(32067)桃園市中壢區忠孝路125號1樓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慶豐旅行社</w:t>
              <w:br/>
              <w:t>(33743)桃園市大園區大豐四街10號2樓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樂萊國際旅行社</w:t>
              <w:br/>
              <w:t xml:space="preserve">  (32068)桃園市中壢區中華路1段743巷28號1樓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歐西斯網際旅行社</w:t>
              <w:br/>
              <w:t>(32093)桃園市中壢區龍東路66之2號1樓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歐都探索旅行社</w:t>
              <w:br/>
              <w:t>(32749)桃園市新屋區中華南路2段316巷4號1樓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賢毅旅行社</w:t>
              <w:br/>
              <w:t xml:space="preserve">  (32654)桃園市楊梅區文化街41號1樓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頡群旅行社</w:t>
              <w:br/>
              <w:t>(324)桃園市平鎮區新富里新富一街11號1樓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靚旅國際旅行社</w:t>
              <w:br/>
              <w:t>(33850)桃園市蘆竹區長春路16號8樓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憶之旅國際旅行社</w:t>
              <w:br/>
              <w:t xml:space="preserve">  (32096)桃園市中壢區環中東路2段312巷1號5樓之1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樺宇旅行社</w:t>
              <w:br/>
              <w:t>(33743)桃園市大園區中山南路2段616號1樓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優然假期旅行社</w:t>
              <w:br/>
              <w:t>(32443)桃園市平鎮區環南路2段11號11樓之2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環泰旅行社</w:t>
              <w:br/>
              <w:t xml:space="preserve">  (33065)桃園市桃園區復興路53號1樓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環華旅行社</w:t>
              <w:br/>
              <w:t>(33065)桃園市桃園區中華路138號1樓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鴻明國際旅行社</w:t>
              <w:br/>
              <w:t>(33043)桃園市桃園區民光路210號1樓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鴻興旅行社</w:t>
              <w:br/>
              <w:t xml:space="preserve">  (32055)桃園市中壢區環北路107之2號6樓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豐達旅行社</w:t>
              <w:br/>
              <w:t>(32443)桃園市平鎮區新德街167號2樓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鎮東旅行社</w:t>
              <w:br/>
              <w:t>(32453)桃園市平鎮區延平路3段63巷9號</w:t>
              <w:br/>
              <w:t>採購人員  收</w:t>
            </w:r>
          </w:p>
        </w:tc>
      </w:tr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麒辰國際旅行社</w:t>
              <w:br/>
              <w:t xml:space="preserve">  (33042)桃園市桃園區南海街52號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麒富國際旅行社</w:t>
              <w:br/>
              <w:t>(33845)桃園市蘆竹區榮興路12號1樓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麗翔國際旅行社</w:t>
              <w:br/>
              <w:t>(32041)桃園市中壢區永樂路35巷1號1樓</w:t>
              <w:br/>
              <w:t>採購人員  收</w:t>
            </w:r>
          </w:p>
        </w:tc>
      </w:tr>
    </w:tbl>
    <w:p>
      <w:pPr>
        <w:spacing w:line="20" w:lineRule="exact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4014"/>
        <w:gridCol w:w="4014"/>
        <w:gridCol w:w="4014"/>
      </w:tblGrid>
      <w:tr>
        <w:trPr>
          <w:trHeight w:val="1361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寶鑽旅行社</w:t>
              <w:br/>
              <w:t xml:space="preserve">  (33356)桃園市龜山區長壽路523號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八德旅行社</w:t>
              <w:br/>
              <w:t>(33458)桃園市八德區東勇北路168巷10弄6號1樓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仁翔旅行社</w:t>
              <w:br/>
              <w:t>(33064)桃園市桃園區三民路3段536號1樓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心享旅行社</w:t>
              <w:br/>
              <w:t xml:space="preserve">  (32641)桃園市楊梅區新農街64巷5號1樓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立信旅行社</w:t>
              <w:br/>
              <w:t>(32458)桃園市平鎮區新光路4段7號1樓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安沛旅行社</w:t>
              <w:br/>
              <w:t>(32097)桃園市中壢區中北路2段46巷3弄8號1樓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志宸旅行社</w:t>
              <w:br/>
              <w:t xml:space="preserve">  (32653)桃園市楊梅區永美路63號1樓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佳旺旅行社</w:t>
              <w:br/>
              <w:t>(33742)桃園市大園區大觀路690號2樓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金宏旅行社</w:t>
              <w:br/>
              <w:t>(33042)桃園市桃園區南華街60號8樓之2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金煌旅行社</w:t>
              <w:br/>
              <w:t xml:space="preserve">  (32442)桃園市平鎮區振中街100號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金銘旅行社</w:t>
              <w:br/>
              <w:t>(33042)桃園市桃園區南華街60號8樓之2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金豐旅行社</w:t>
              <w:br/>
              <w:t>(32088)桃園市中壢區甘肅二街20號2樓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宸浚盛旅行社</w:t>
              <w:br/>
              <w:t xml:space="preserve">  (33757)桃園市大園區古亭路326巷6號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真果旅行社</w:t>
              <w:br/>
              <w:t>(33545)桃園市大溪區仁善一街102號3樓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富之星旅行社</w:t>
              <w:br/>
              <w:t>(33441)桃園市八德區青溪一街19之2號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隆富旅行社</w:t>
              <w:br/>
              <w:t xml:space="preserve">  (33046)桃園市桃園區大興西路2段35號20樓之3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雲遊旅行社有限公司</w:t>
              <w:br/>
              <w:t>(32048)桃園市中壢區民族路2段172號2樓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瑞麒旅行社</w:t>
              <w:br/>
              <w:t>(33754)桃園市大園區拔子林三路53巷17弄51之3號9樓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鼎翊旅行社</w:t>
              <w:br/>
              <w:t xml:space="preserve">  (33544)桃園市大溪區介壽路706號1樓</w:t>
              <w:br/>
              <w:t xml:space="preserve">  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歐悅旅行社</w:t>
              <w:br/>
              <w:t>(33841)桃園市蘆竹區山林路2段97之1號1樓</w:t>
              <w:br/>
              <w:t>採購人員  收</w:t>
            </w:r>
          </w:p>
        </w:tc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>龍慈旅行社</w:t>
              <w:br/>
              <w:t>(33046)桃園市桃園區大興西路2段271號13樓之1</w:t>
              <w:br/>
              <w:t>採購人員  收</w:t>
            </w:r>
          </w:p>
        </w:tc>
      </w:tr>
      <w:tr>
        <w:trPr>
          <w:trHeight w:val="1406"/>
        </w:trPr>
        <w:tc>
          <w:tcPr>
            <w:tcW w:type="dxa" w:w="3967"/>
            <w:vAlign w:val="center"/>
          </w:tcPr>
          <w:p>
            <w:r>
              <w:rPr>
                <w:rFonts w:ascii="標楷體" w:hAnsi="標楷體" w:eastAsia="標楷體"/>
                <w:sz w:val="14"/>
              </w:rPr>
              <w:t xml:space="preserve">  聯發旅行社</w:t>
              <w:br/>
              <w:t xml:space="preserve">  (32456)桃園市平鎮區中豐路南勢二段141號1樓</w:t>
              <w:br/>
              <w:t xml:space="preserve">  採購人員  收</w:t>
            </w:r>
          </w:p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406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rPr>
          <w:trHeight w:val="1361"/>
        </w:trP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p>
      <w:pPr>
        <w:spacing w:line="20" w:lineRule="exact"/>
      </w:pPr>
    </w:p>
    <w:sectPr w:rsidR="00FC693F" w:rsidRPr="0006063C" w:rsidSect="00034616">
      <w:pgSz w:w="11906" w:h="16838"/>
      <w:pgMar w:top="0" w:right="6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