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東南旅行社斗六分公司</w:t>
              <w:br/>
              <w:t xml:space="preserve">  (64042)雲林縣斗六市中山路341號1樓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東南旅行社虎尾分公司</w:t>
              <w:br/>
              <w:t>(63246)雲林縣虎尾鎮中正路199之2號1樓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理想旅運社斗六分公司</w:t>
              <w:br/>
              <w:t>(64054)雲林縣斗六市大學路三段253號1樓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雄獅旅行社斗六分公司</w:t>
              <w:br/>
              <w:t xml:space="preserve">  (64050)雲林縣斗六市民生南路79號1樓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人人人力旅行社</w:t>
              <w:br/>
              <w:t>(64041)雲林縣斗六市同德街21號1樓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上興旅行社</w:t>
              <w:br/>
              <w:t>(63052)雲林縣斗南鎮永安街214號1樓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大山旅行社斗六分公司</w:t>
              <w:br/>
              <w:t xml:space="preserve">  (64052)雲林縣斗六市北平路12號1樓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元發國際旅行社</w:t>
              <w:br/>
              <w:t>(64068)雲林縣斗六市八德路20號2樓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台安旅行社</w:t>
              <w:br/>
              <w:t>(64045)雲林縣斗六市中華路321號1樓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禾豐國際旅行社</w:t>
              <w:br/>
              <w:t xml:space="preserve">  (63244)雲林縣虎尾鎮光復路502號1樓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成吉旅行社</w:t>
              <w:br/>
              <w:t>(63246)雲林縣虎尾鎮文化路26號2樓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西螺旅行社</w:t>
              <w:br/>
              <w:t>(64851)雲林縣西螺鎮光復西路387號1樓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宏陽旅行社</w:t>
              <w:br/>
              <w:t xml:space="preserve">  (64046)雲林縣斗六市鎮東路8號1樓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東山旅行社</w:t>
              <w:br/>
              <w:t>(63254)雲林縣虎尾鎮文科路208號2樓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飛馬國際旅行社</w:t>
              <w:br/>
              <w:t>(64049)雲林縣斗六市明德北路2段77號1樓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泰川旅行社</w:t>
              <w:br/>
              <w:t xml:space="preserve">  (63046)雲林縣斗南鎮將軍103號1樓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草嶺旅行社</w:t>
              <w:br/>
              <w:t>(64043)雲林縣斗六市中正路49號1樓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高鼎旅行社</w:t>
              <w:br/>
              <w:t>(63865)雲林縣麥寮鄉仁德路173巷65號1樓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偉隆旅行社</w:t>
              <w:br/>
              <w:t xml:space="preserve">  (63241)雲林縣虎尾鎮西安街25之2號1樓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喬友旅行社</w:t>
              <w:br/>
              <w:t>(65144)雲林縣北港鎮中正路92號1樓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喬友旅行社華勝分公司</w:t>
              <w:br/>
              <w:t>(65141)雲林縣北港鎮華勝路69號1樓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喬富旅行社雲林分公司</w:t>
              <w:br/>
              <w:t xml:space="preserve">  (63251)雲林縣虎尾鎮光復路64號1樓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新銨國際旅行社</w:t>
              <w:br/>
              <w:t>(63243)雲林縣虎尾鎮林森路1段480號4樓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僑遊旅行社</w:t>
              <w:br/>
              <w:t>(63255)雲林縣虎尾鎮工專路66號1樓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寰隆旅行社</w:t>
              <w:br/>
              <w:t xml:space="preserve">  (63041)雲林縣斗南鎮福德街182號1號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嚕啦啦旅行社雲林分公司</w:t>
              <w:br/>
              <w:t>(64059)雲林縣斗六市斗六五路21號2樓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豐典旅行社</w:t>
              <w:br/>
              <w:t>(64043)雲林縣斗六市中正路53號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中銘旅行社</w:t>
              <w:br/>
              <w:t xml:space="preserve">  (63142)雲林縣大埤鄉尚義12之6號2樓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冠秦旅行社</w:t>
              <w:br/>
              <w:t>(64072)雲林縣斗六市大智街46號1樓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國上旅行社</w:t>
              <w:br/>
              <w:t>(64065)雲林縣斗六市南聖路78巷3號1樓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駿峰旅行社</w:t>
              <w:br/>
              <w:t xml:space="preserve">  (63052)雲林縣斗南鎮興華街41號1樓</w:t>
              <w:br/>
              <w:t xml:space="preserve">  採購人員  收</w:t>
            </w:r>
          </w:p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361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</w:tbl>
    <w:p>
      <w:pPr>
        <w:spacing w:line="20" w:lineRule="exact"/>
      </w:pPr>
    </w:p>
    <w:sectPr w:rsidR="00FC693F" w:rsidRPr="0006063C" w:rsidSect="00034616">
      <w:pgSz w:w="11906" w:h="16838"/>
      <w:pgMar w:top="0" w:right="6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