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東南旅行社南投分公司</w:t>
              <w:br/>
              <w:t xml:space="preserve">  (54062)南投縣南投市復興路93號1樓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雄獅旅行社南投分公司</w:t>
              <w:br/>
              <w:t>(54062)南投縣南投市復興路98之3號1樓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三友旅行社</w:t>
              <w:br/>
              <w:t>(54555)南投縣埔里鎮西康路63號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大振新旅行社</w:t>
              <w:br/>
              <w:t xml:space="preserve">  (54050)南投縣南投市中興路506號1樓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山姆旅行社</w:t>
              <w:br/>
              <w:t>(55153)南投縣名間鄉中山村頂廍巷4之30號1樓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方耀旅行社埔里分公司</w:t>
              <w:br/>
              <w:t>(54541)南投縣埔里鎮信義路1062號1樓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日亞旅行社</w:t>
              <w:br/>
              <w:t xml:space="preserve">  (54062)南投縣南投市復興路203號1樓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日興國際旅行社</w:t>
              <w:br/>
              <w:t>(55746)南投縣竹山鎮集山路3段894號1樓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北美旅行社</w:t>
              <w:br/>
              <w:t>(54260)南投縣草屯鎮草溪路135之11號1樓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永達旅行社南投分公司</w:t>
              <w:br/>
              <w:t xml:space="preserve">  (54241)南投縣草屯鎮育英街45號1樓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永達旅行社埔里分公司</w:t>
              <w:br/>
              <w:t>(54555)南投縣埔里鎮西寧路57號1樓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百盛國際旅行社</w:t>
              <w:br/>
              <w:t>(54052)南投縣南投市芳美路405號1樓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東南亞旅行社</w:t>
              <w:br/>
              <w:t xml:space="preserve">  (54050)南投縣南投市中興路466號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欣亞鵬旅行社</w:t>
              <w:br/>
              <w:t>(54058)南投縣南投市民權街196號1樓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欣惠陽國際旅行社</w:t>
              <w:br/>
              <w:t>(55746)南投縣竹山鎮集山路3段781號1樓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玩全旅行社</w:t>
              <w:br/>
              <w:t xml:space="preserve">  (54050)南投縣南投市中興路247之6號1樓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南光旅行社</w:t>
              <w:br/>
              <w:t>(54064)南投縣南投市彰南路3段78號1樓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建昇國際旅行社</w:t>
              <w:br/>
              <w:t>(55752)南投縣竹山鎮中正巷28之9號1樓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泰元旅行社埔里分公司</w:t>
              <w:br/>
              <w:t xml:space="preserve">  (54553)南投縣埔里鎮民族路25巷9號1樓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動感旅行社</w:t>
              <w:br/>
              <w:t>(54555)南投縣埔里鎮中正一路8之1號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翎揚國際旅行社南投分公司</w:t>
              <w:br/>
              <w:t>(54050)南投縣南投市中興路493號1樓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速可達國際旅行社</w:t>
              <w:br/>
              <w:t xml:space="preserve">  (54265)南投縣草屯鎮成功路1段367號12樓之1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喬富旅行社南投分公司</w:t>
              <w:br/>
              <w:t>(54051)南投縣南投市南鄉路2巷33號1樓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壹加壹旅行社</w:t>
              <w:br/>
              <w:t>(54261)南投縣草屯鎮太平路1段25號1樓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揚鵬旅行社</w:t>
              <w:br/>
              <w:t xml:space="preserve">  (54544)南投縣埔里鎮中正路578號1樓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翔賺國際旅行社</w:t>
              <w:br/>
              <w:t>(55755)南投縣竹山鎮自強路7號1樓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翔讚旅行社</w:t>
              <w:br/>
              <w:t>(54050)南投縣南投市中興路569巷17號2樓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瑞華旅行社</w:t>
              <w:br/>
              <w:t xml:space="preserve">  (54263)南投縣草屯鎮太平路2段96號1樓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錦鴻旅行社</w:t>
              <w:br/>
              <w:t>(54045)南投縣南投市虎山路102號1樓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鴻德旅行社</w:t>
              <w:br/>
              <w:t>(55751)南投縣竹山鎮延和巷22之1號1樓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布農旅行社</w:t>
              <w:br/>
              <w:t xml:space="preserve">  (55153)南投縣名間鄉頂廍巷4之30號2樓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唯一旅行社</w:t>
              <w:br/>
              <w:t>(54550)南投縣埔里鎮慈安三巷41號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清境旅行社</w:t>
              <w:br/>
              <w:t>(54555)南投縣埔里鎮中正四路18之2號1樓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鎮宏旅行社</w:t>
              <w:br/>
              <w:t xml:space="preserve">  (55744)南投縣竹山鎮大明路150之3號1樓</w:t>
              <w:br/>
              <w:t xml:space="preserve">  採購人員  收</w:t>
            </w:r>
          </w:p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