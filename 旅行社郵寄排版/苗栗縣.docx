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東南旅行社頭份分公司</w:t>
              <w:br/>
              <w:t xml:space="preserve">  (35153)苗栗縣頭份市自強路198號1樓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康福旅行社苗栗分公司</w:t>
              <w:br/>
              <w:t>(36048)苗栗縣苗栗市國華路1142號1樓及1146號1樓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喜泰旅行社苗栗分公司</w:t>
              <w:br/>
              <w:t>(36041)苗栗縣苗栗市國華路60號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雄獅旅行社苗栗分公司</w:t>
              <w:br/>
              <w:t xml:space="preserve">  (36048)苗栗縣苗栗市民族路68號1樓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上億旅行社</w:t>
              <w:br/>
              <w:t>(35641)苗栗縣後龍鎮中山路73號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仁愛國際旅行社</w:t>
              <w:br/>
              <w:t>(35856)苗栗縣苑裡鎮世界路1段89之2號1樓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今日旅行社</w:t>
              <w:br/>
              <w:t xml:space="preserve">  (35046)苗栗縣竹南鎮環市路1段6號1樓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北賢旅行社</w:t>
              <w:br/>
              <w:t>(36046)苗栗縣苗栗市長春街34號1樓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永信旅行社竹南分公司</w:t>
              <w:br/>
              <w:t>(35047)苗栗縣竹南鎮環市路2段52號1樓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立翔旅行社</w:t>
              <w:br/>
              <w:t xml:space="preserve">  (35047)苗栗縣竹南鎮大營路159號1樓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全達國際旅行社頭份分公司</w:t>
              <w:br/>
              <w:t>(35156)苗栗縣頭份市中華路1406號2樓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名仕旅行社</w:t>
              <w:br/>
              <w:t>(36047)苗栗縣苗栗市中山路539號1樓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安慶旅行社</w:t>
              <w:br/>
              <w:t xml:space="preserve">  (35847)苗栗縣苑裡鎮建國路10巷30號1樓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何時旅行社</w:t>
              <w:br/>
              <w:t>(36047)苗栗縣苗栗市至公路220號1樓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志沂旅行社</w:t>
              <w:br/>
              <w:t>(36144)苗栗縣造橋鄉朝陽村5鄰朝陽路119號1樓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亞侖國際旅行社</w:t>
              <w:br/>
              <w:t xml:space="preserve">  (36058)苗栗縣苗栗市北龍岡58號1樓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宜安旅行社</w:t>
              <w:br/>
              <w:t>(36049)苗栗縣苗栗市至公路34號1樓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東田洋旅行社</w:t>
              <w:br/>
              <w:t>(36641)苗栗縣銅鑼鄉永樂路3之8號1樓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玩美旅行社</w:t>
              <w:br/>
              <w:t xml:space="preserve">  (36041)苗栗縣苗栗市國華路83號1樓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采邑旅行社</w:t>
              <w:br/>
              <w:t>(35744)苗栗縣通霄鎮平新路19號2樓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金鵬旅行社</w:t>
              <w:br/>
              <w:t>(35152)苗栗縣頭份市和平路105號1樓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信泰旅行社</w:t>
              <w:br/>
              <w:t xml:space="preserve">  (35041)苗栗縣竹南鎮立達街172號1樓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冠麒旅行社</w:t>
              <w:br/>
              <w:t>(35150)苗栗縣頭份市大同路31號2樓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南美旅行社</w:t>
              <w:br/>
              <w:t>(36049)苗栗縣苗栗市中正路768號1樓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威信旅行社</w:t>
              <w:br/>
              <w:t xml:space="preserve">  (36059)苗栗縣苗栗市中正路1337號1樓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皇英旅行社</w:t>
              <w:br/>
              <w:t>(35051)苗栗縣竹南鎮博愛街328之2號1樓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唐潮國際旅行社</w:t>
              <w:br/>
              <w:t>(36047)苗栗縣苗栗市中山路549號1樓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峰沛旅行社</w:t>
              <w:br/>
              <w:t xml:space="preserve">  (36047)苗栗縣苗栗市中山路744號1樓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旅圖觀止旅行社</w:t>
              <w:br/>
              <w:t>(36046)苗栗縣苗栗市莊敬街10巷5號1樓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栗之星旅行社</w:t>
              <w:br/>
              <w:t>(35741)苗栗縣通霄鎮信義路2巷8號1樓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泰順旅行社</w:t>
              <w:br/>
              <w:t xml:space="preserve">  (35152)苗栗縣頭份市和平路117號1樓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統安旅行社</w:t>
              <w:br/>
              <w:t>(36056)苗栗縣苗栗市育英街48號1樓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翔盛旅行社</w:t>
              <w:br/>
              <w:t>(35042)苗栗縣竹南鎮環市路2段261號1樓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翔福旅行社竹南分公司</w:t>
              <w:br/>
              <w:t xml:space="preserve">  (35056)苗栗縣竹南鎮三角店36之5號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渼樣旅行社</w:t>
              <w:br/>
              <w:t>(35153)苗栗縣頭份市信東路28巷1之1號1樓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慈夢柔旅行社</w:t>
              <w:br/>
              <w:t>(36444)苗栗縣大湖鄉八寮灣1之10號2樓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靖偉旅行社苗栗分公司</w:t>
              <w:br/>
              <w:t xml:space="preserve">  (36046)苗栗縣苗栗市府東路95巷1號1樓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鼎瑄國際旅行社</w:t>
              <w:br/>
              <w:t>(36058)苗栗縣苗栗市中山路870號1樓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福全旅行社苗栗分公司</w:t>
              <w:br/>
              <w:t>(35845)苗栗縣苑裡鎮和平路90號1樓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遠翔旅行社</w:t>
              <w:br/>
              <w:t xml:space="preserve">  (35151)苗栗縣頭份市民族路168號1樓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遠翔旅行社竹南分公司</w:t>
              <w:br/>
              <w:t>(35045)苗栗縣竹南鎮環市路3段149號1樓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遛小人旅行社</w:t>
              <w:br/>
              <w:t>(36046)苗栗縣苗栗市忠孝路119號4樓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駿逸旅行社苑裡分公司</w:t>
              <w:br/>
              <w:t xml:space="preserve">  (35850)苗栗縣苑裡鎮新生路8號1樓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鴻國旅行社</w:t>
              <w:br/>
              <w:t>(35041)苗栗縣竹南鎮民族街57號2樓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鴻國旅行社頭份分公司</w:t>
              <w:br/>
              <w:t>(35157)苗栗縣頭份市中央路15號1樓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鎰安旅行社</w:t>
              <w:br/>
              <w:t xml:space="preserve">  (36641)苗栗縣銅鑼鄉中正路23之8號1樓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三峰旅行社</w:t>
              <w:br/>
              <w:t>(35747)苗栗縣通霄鎮南和路2段8巷19號1樓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苗栗鉅星旅行社</w:t>
              <w:br/>
              <w:t>(36441)苗栗縣大湖鄉大湖村民權路1-3號1樓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