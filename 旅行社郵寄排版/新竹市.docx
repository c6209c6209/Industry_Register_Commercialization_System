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山富國際旅行社新竹分公司</w:t>
              <w:br/>
              <w:t xml:space="preserve">  (30044)新竹市北區北大路168號8樓之1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五福旅行社新竹分公司</w:t>
              <w:br/>
              <w:t>(30043)新竹市東區民生路128號3樓之 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永業旅行社新竹分公司</w:t>
              <w:br/>
              <w:t>(30041)新竹市東區中央路166號1樓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百威旅行社新竹分公司</w:t>
              <w:br/>
              <w:t xml:space="preserve">  (30072)新竹市東區光復路1段362之7號1樓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易遊網旅行社新竹分公司</w:t>
              <w:br/>
              <w:t>(30051)新竹市東區中正路115之1號1樓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東南旅行社新竹分公司</w:t>
              <w:br/>
              <w:t>(30041)新竹市東區中央路150號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東森旅行社新竹分公司</w:t>
              <w:br/>
              <w:t xml:space="preserve">  (30044)新竹市北區北大路169號6樓之1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長汎旅行社新竹分公司</w:t>
              <w:br/>
              <w:t>(30041)新竹市東區中央路249號1-2樓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康福旅行社新竹分公司</w:t>
              <w:br/>
              <w:t>(30044)新竹市北區北大路307號4樓之1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康福旅行社新竹光復分公司</w:t>
              <w:br/>
              <w:t xml:space="preserve">  (30072)新竹市東區光復路1段360之7號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理想旅運社新竹分公司</w:t>
              <w:br/>
              <w:t>(30046)新竹市東區四維路130號9樓之1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凱旋旅行社新竹分公司</w:t>
              <w:br/>
              <w:t>(30044)新竹市北區北大路169號9樓之1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喜鴻旅行社新竹分公司</w:t>
              <w:br/>
              <w:t xml:space="preserve">  (30043)新竹市東區民權路266號8樓之2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雄獅旅行社巨城分公司</w:t>
              <w:br/>
              <w:t>(30041)新竹市東區中央路264號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雄獅旅行社新竹分公司</w:t>
              <w:br/>
              <w:t>(30072)新竹市東區光復路1段360號1樓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鳳凰國際旅行社新竹分公司</w:t>
              <w:br/>
              <w:t xml:space="preserve">  (30043)新竹市東區民生路196號12樓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鳳凰國際旅行社新竹分公司</w:t>
              <w:br/>
              <w:t>(30051)新竹市北區中正路113號1樓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歐美亞商務旅行社新竹分公司</w:t>
              <w:br/>
              <w:t>(30017)新竹市東區光復路2段295號20樓之4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燦星國際旅行社竹科分公司</w:t>
              <w:br/>
              <w:t xml:space="preserve">  (30072)新竹市東區光復路1段362之20號1樓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上順旅行社新竹分公司</w:t>
              <w:br/>
              <w:t>(300)新竹市東區延平路1段39巷14號1樓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久華旅行社</w:t>
              <w:br/>
              <w:t>(30012)新竹市香山區五福路2段707號研發大樓1樓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千里達國際旅行社新竹分公司</w:t>
              <w:br/>
              <w:t xml:space="preserve">  (30075)新竹市東區工業東二路1號6樓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大宏旅行社</w:t>
              <w:br/>
              <w:t>(30050)新竹市北區光華東一街21號1樓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元誠國際旅行社</w:t>
              <w:br/>
              <w:t>(30071)新竹市東區光復路2段509號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元慶國際旅行社</w:t>
              <w:br/>
              <w:t xml:space="preserve">  (30059)新竹市東區經國路2段324號2樓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王品國際旅行社</w:t>
              <w:br/>
              <w:t>(30091)新竹市香山區華北路115號2樓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世盟旅行社</w:t>
              <w:br/>
              <w:t>(30054)新竹市東區東大路2段83號4樓之2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可可旅行社</w:t>
              <w:br/>
              <w:t xml:space="preserve">  (30046)新竹市北區四維路56號1樓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巨欣旅行社</w:t>
              <w:br/>
              <w:t>(30054)新竹市北區東大路2段172巷24號1樓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正鵬旅行社</w:t>
              <w:br/>
              <w:t>(30041)新竹市東區復興路54號1樓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永明旅行社</w:t>
              <w:br/>
              <w:t xml:space="preserve">  (30041)新竹市東區東前街36巷6號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永信旅行社新竹分公司</w:t>
              <w:br/>
              <w:t>(30061)新竹市東區西大路27號2樓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永順旅行社</w:t>
              <w:br/>
              <w:t>(30043)新竹市東區民族路16號2樓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玉盟旅行社</w:t>
              <w:br/>
              <w:t xml:space="preserve">  (30043)新竹市東區民族路178巷7號1樓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吉禾旅行社</w:t>
              <w:br/>
              <w:t>(30090)新竹市香山區延平路2段45巷22號1樓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吉帝旅行社新竹分公司</w:t>
              <w:br/>
              <w:t>(30043)新竹市東區民生路187號1樓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吉航旅行社</w:t>
              <w:br/>
              <w:t xml:space="preserve">  (30043)新竹市東區民生路196號4樓之3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吉祥旅行社新竹分公司</w:t>
              <w:br/>
              <w:t>(30051)新竹市北區經國路2段56號8樓之1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安仁國際旅行社</w:t>
              <w:br/>
              <w:t>(30091)新竹市香山區牛埔路413巷35號1樓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竹企旅行社</w:t>
              <w:br/>
              <w:t xml:space="preserve">  (30043)新竹市東區民生路16號1樓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竹風旅行社</w:t>
              <w:br/>
              <w:t>(30042)新竹市東區林森路108號1樓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谷得旅行社</w:t>
              <w:br/>
              <w:t>(30091)新竹市香山區華北路117號2樓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奇跡旅行社</w:t>
              <w:br/>
              <w:t xml:space="preserve">  (30064)新竹市東區高翠路159號1樓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尚陽旅行社</w:t>
              <w:br/>
              <w:t>(30046)新竹市北區四維路57號1樓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東南亞旅行社新竹分公司</w:t>
              <w:br/>
              <w:t>(300)新竹市東區中華路3段42號2樓之2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泓通旅行社</w:t>
              <w:br/>
              <w:t xml:space="preserve">  (30046)新竹市北區中山路452巷8號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金剛旅行社</w:t>
              <w:br/>
              <w:t>(30080)新竹市東區金山二街38號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金順風旅行社</w:t>
              <w:br/>
              <w:t>(30073)新竹市東區關東路268號1樓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威寶國際旅行社</w:t>
              <w:br/>
              <w:t xml:space="preserve">  (300)新竹市東區竹光路72號1樓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美洲旅行社</w:t>
              <w:br/>
              <w:t>(30043)新竹市東區民生路81號1樓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捷寶旅行社</w:t>
              <w:br/>
              <w:t>(30048)新竹市北區竹光路6號1樓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逍遙假期旅行社</w:t>
              <w:br/>
              <w:t xml:space="preserve">  (30043)新竹市東區三民路152號1樓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富鎮旅行社</w:t>
              <w:br/>
              <w:t>(30049)新竹市北區成功路5號2樓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晶龍旅行社</w:t>
              <w:br/>
              <w:t>(30045)新竹市北區西門街154號1樓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晶鑽旅行社</w:t>
              <w:br/>
              <w:t xml:space="preserve">  (30061)新竹市東區南大路444號1樓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湧將旅行社</w:t>
              <w:br/>
              <w:t>(30058)新竹市香山區海埔路181巷193號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翔福旅行社新竹分公司</w:t>
              <w:br/>
              <w:t>(30042)新竹市東區大同路137號1樓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翔福旅行社磐石分公司</w:t>
              <w:br/>
              <w:t xml:space="preserve">  (300)新竹市東區和平路86巷13號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翔鷹旅行社</w:t>
              <w:br/>
              <w:t>(30044)新竹市東區北大路16號28樓之2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新竹旅行社</w:t>
              <w:br/>
              <w:t>(30060)新竹市北區中華路3段9號10樓之1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新通旅行社</w:t>
              <w:br/>
              <w:t xml:space="preserve">  (30041)新竹市東區中央路344號1樓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裕達旅行社</w:t>
              <w:br/>
              <w:t>(30061)新竹市東區竹蓮街76號2樓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鼎鴻旅行社</w:t>
              <w:br/>
              <w:t>(30063)新竹市東區明湖路180號2樓之1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榮進旅行社</w:t>
              <w:br/>
              <w:t xml:space="preserve">  (30054)新竹市北區東大路2段187號2樓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駿達運通旅行社</w:t>
              <w:br/>
              <w:t>(30043)新竹市東區民權路36號5樓之3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嚕啦啦旅行社</w:t>
              <w:br/>
              <w:t>(30044)新竹市北區演藝路27之1號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鑫鑫旅行社</w:t>
              <w:br/>
              <w:t xml:space="preserve">  (30050)新竹市東區民主路137號1樓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芳宜旅行社</w:t>
              <w:br/>
              <w:t>(30067)新竹市香山區東香路1段113巷7弄3號1樓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凱茂旅行社</w:t>
              <w:br/>
              <w:t>(30059)新竹市東區水利路39巷32號2樓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漢宮旅行社</w:t>
              <w:br/>
              <w:t xml:space="preserve">  (30065)新竹市東區明湖路257號1樓</w:t>
              <w:br/>
              <w:t xml:space="preserve">  採購人員  收</w:t>
            </w:r>
          </w:p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</w:tbl>
    <w:p>
      <w:pPr>
        <w:spacing w:line="20" w:lineRule="exact"/>
      </w:pPr>
    </w:p>
    <w:sectPr w:rsidR="00FC693F" w:rsidRPr="0006063C" w:rsidSect="00034616">
      <w:pgSz w:w="11906" w:h="16838"/>
      <w:pgMar w:top="0" w:right="6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