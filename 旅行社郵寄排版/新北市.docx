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九太國際旅行社台北分公司</w:t>
              <w:br/>
              <w:t xml:space="preserve">  (23553)新北市中和區連城路268號2樓之4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山富國際旅行社中和分公司</w:t>
              <w:br/>
              <w:t>(23556)新北市中和區景平路722之2號1樓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山富國際旅行社林口分公司</w:t>
              <w:br/>
              <w:t>(24448)新北市林口區文化二路1段240號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五福旅行社板橋分公司</w:t>
              <w:br/>
              <w:t xml:space="preserve">  (22041)新北市板橋區文化路1段190-1號1樓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五福旅行社新店分公司</w:t>
              <w:br/>
              <w:t>(23143)新北市新店區北新路2段143號1樓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易遊網旅行社永和分公司</w:t>
              <w:br/>
              <w:t>(23445)新北市永和區永和路2段26號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東南旅行社三重正義分公司</w:t>
              <w:br/>
              <w:t xml:space="preserve">  (24146)新北市三重區正義北路231號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東南旅行社三峽分公司</w:t>
              <w:br/>
              <w:t>(23741)新北市三峽區復興路21號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東南旅行社土城分公司</w:t>
              <w:br/>
              <w:t>(23663)新北市土城區裕民路79之1號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東南旅行社中和分公司</w:t>
              <w:br/>
              <w:t xml:space="preserve">  (23571)新北市中和區和平街15之2號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東南旅行社永和分公司</w:t>
              <w:br/>
              <w:t>(23444)新北市永和區永和路2段279號1樓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東南旅行社汐止分公司</w:t>
              <w:br/>
              <w:t>(22174)新北市汐止區大同路2段540號1樓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東南旅行社林口分公司</w:t>
              <w:br/>
              <w:t xml:space="preserve">  (24447)新北市林口區忠孝路478號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東南旅行社淡水分公司</w:t>
              <w:br/>
              <w:t>(25152)新北市淡水區中山北路2段174號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東南旅行社新店分公司</w:t>
              <w:br/>
              <w:t>(23143)新北市新店區北新路2段109號1樓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東南旅行社新板分公司</w:t>
              <w:br/>
              <w:t xml:space="preserve">  (22066)新北市板橋區漢生東路125號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東南旅行社新莊分公司</w:t>
              <w:br/>
              <w:t>(24255)新北市新莊區中正路413號1樓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東南旅行社蘆洲分公司</w:t>
              <w:br/>
              <w:t>(24753)新北市蘆洲區中山一路23號1樓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金銀島旅行社</w:t>
              <w:br/>
              <w:t xml:space="preserve">  (22067)新北市板橋區中山路2段62號4樓之2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長汎旅行社板橋分公司</w:t>
              <w:br/>
              <w:t>(22041)新北市板橋區文化路1段300號1樓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康福旅行社三重分公司</w:t>
              <w:br/>
              <w:t>(24147)新北市三重區正義北路266號1樓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康福旅行社永和分公司</w:t>
              <w:br/>
              <w:t xml:space="preserve">  (23444)新北市永和區永和路2段179號1樓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康福旅行社板橋分公司</w:t>
              <w:br/>
              <w:t>(22047)新北市板橋區文化路2段113之1號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康福旅行社新店分公司</w:t>
              <w:br/>
              <w:t>(23143)新北市新店區北新路2段198號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雄獅旅行社三重分公司</w:t>
              <w:br/>
              <w:t xml:space="preserve">  (24147)新北市三重區正義北路232號1樓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雄獅旅行社三峽分公司</w:t>
              <w:br/>
              <w:t>(23741)新北市三峽區復興路13號1樓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雄獅旅行社土城分公司</w:t>
              <w:br/>
              <w:t>(23663)新北市土城區裕民路162號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雄獅旅行社中和分公司</w:t>
              <w:br/>
              <w:t xml:space="preserve">  (23576)新北市中和區景安路130號1樓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雄獅旅行社永和分公司</w:t>
              <w:br/>
              <w:t>(23444)新北市永和區永和路2段103號1樓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雄獅旅行社府中分公司</w:t>
              <w:br/>
              <w:t>(22063)新北市板橋區中山路1段46號1樓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雄獅旅行社林口分公司</w:t>
              <w:br/>
              <w:t xml:space="preserve">  (24449)新北市林口區仁愛路2段247號1樓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雄獅旅行社板橋分公司</w:t>
              <w:br/>
              <w:t>(22041)新北市板橋區文化路1段94號1樓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雄獅旅行社淡水分公司</w:t>
              <w:br/>
              <w:t>(25151)新北市淡水區中山路1之1號1樓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雄獅旅行社新店分公司</w:t>
              <w:br/>
              <w:t xml:space="preserve">  (23143)新北市新店區北新路2段156號1樓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雄獅旅行社新莊分公司</w:t>
              <w:br/>
              <w:t>(24242)新北市新莊區新泰路286號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雄獅旅行社蘆洲分公司</w:t>
              <w:br/>
              <w:t>(24748)新北市蘆洲區中山一路40號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燦星國際旅行社</w:t>
              <w:br/>
              <w:t xml:space="preserve">  (22175)新北市汐止區新台五路1段95號16樓之10樓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燦星國際旅行社板橋中山分公司</w:t>
              <w:br/>
              <w:t>(22063)新北市板橋區中山路1段51號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燦星國際旅行社樹林分公司</w:t>
              <w:br/>
              <w:t>(23845)新北市樹林區鎮前街60號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一方旅行社</w:t>
              <w:br/>
              <w:t xml:space="preserve">  (22043)新北市板橋區雙十路2段48之1號2樓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一路發旅行社</w:t>
              <w:br/>
              <w:t>(25155)新北市淡水區中正路2段6號2樓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二姐旅行社</w:t>
              <w:br/>
              <w:t>(20841)新北市金山區山城路10巷32弄13號1樓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小時光旅行社</w:t>
              <w:br/>
              <w:t xml:space="preserve">  (22043)新北市板橋區莒光路95號3樓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山川興業旅行社</w:t>
              <w:br/>
              <w:t>(22067)新北市板橋區中山路2段212巷2之2號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山景旅行社</w:t>
              <w:br/>
              <w:t>(22069)新北市板橋區三民路2段204之4號3樓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山貓國際旅行社</w:t>
              <w:br/>
              <w:t xml:space="preserve">  (23568)新北市中和區忠孝街15號1樓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中欣旅行社</w:t>
              <w:br/>
              <w:t>(24943)新北市八里區中山路2段396號2樓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元豪旅行社</w:t>
              <w:br/>
              <w:t>(22044)新北市板橋區文聖街180號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天天旅行社永和分公司</w:t>
              <w:br/>
              <w:t xml:space="preserve">  (23444)新北市永和區永和路2段147號3樓之10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心動旅行社</w:t>
              <w:br/>
              <w:t>(24247)新北市新莊區富貴路170號14樓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日昇旅行社</w:t>
              <w:br/>
              <w:t>(22061)新北市板橋區信義路235之10號2樓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日浤旅行社</w:t>
              <w:br/>
              <w:t xml:space="preserve">  (24149)新北市三重區河邊北街168號8樓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毛克利旅行社</w:t>
              <w:br/>
              <w:t>(22067)新北市板橋區中山路2段62號4樓之2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毛克利國際旅行社</w:t>
              <w:br/>
              <w:t>(22067)新北市板橋區中山路2段62號3樓之1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世豐旅行社</w:t>
              <w:br/>
              <w:t xml:space="preserve">  (23844)新北市樹林區中山路1段370號1樓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去哪兒創意旅行社</w:t>
              <w:br/>
              <w:t>(23155)新北市新店區黎明路55巷32號3樓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巨豐旅行社</w:t>
              <w:br/>
              <w:t>(22070)新北市板橋區成功路46號1樓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布拉格探索旅行社</w:t>
              <w:br/>
              <w:t xml:space="preserve">  (23647)新北市土城區延和路13巷14號2樓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正大旅行社</w:t>
              <w:br/>
              <w:t>(22069)新北市板橋區民生路1段33號27樓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永固旅行社</w:t>
              <w:br/>
              <w:t>(23544)新北市中和區民治街22之6號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永迎旅行社</w:t>
              <w:br/>
              <w:t xml:space="preserve">  (23446)新北市永和區保平路207號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生活玩家旅行社</w:t>
              <w:br/>
              <w:t>(22441)新北市瑞芳區民生街27號7樓之2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吉帝旅行社板橋分公司</w:t>
              <w:br/>
              <w:t>(22047)新北市板橋區民生路3段46號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吉貿旅行社</w:t>
              <w:br/>
              <w:t xml:space="preserve">  (23571)新北市中和區明仁街12號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好好玩旅行社</w:t>
              <w:br/>
              <w:t>(23544)新北市中和區中正路959號3樓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安可旅行社觀光台北分公司</w:t>
              <w:br/>
              <w:t>(23447)新北市永和區中和路499號5樓之5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安德力旅行社台北分公司</w:t>
              <w:br/>
              <w:t xml:space="preserve">  (22042)新北市板橋區莊敬路74之2號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有行旅旅行社</w:t>
              <w:br/>
              <w:t>(22161)新北市汐止區大同路1段369號2樓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有錢真好旅行社</w:t>
              <w:br/>
              <w:t>(22175)新北市汐止區新台五路1段99號20樓之3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行樂旅行社</w:t>
              <w:br/>
              <w:t xml:space="preserve">  (23147)新北市新店區北新路1段69號4樓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君悅國際旅行社</w:t>
              <w:br/>
              <w:t>(23741)新北市三峽區復興路71號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宏吉旅行社</w:t>
              <w:br/>
              <w:t>(22060)新北市板橋區華興街1號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快樂家旅行社</w:t>
              <w:br/>
              <w:t xml:space="preserve">  (22068)新北市板橋區翠華街6巷42號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良品旅行社鶯歌分公司</w:t>
              <w:br/>
              <w:t>(23941)新北市鶯歌區國慶街38號1樓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貝拉國際旅行社</w:t>
              <w:br/>
              <w:t>(23571)新北市中和區景新街210巷27號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辰社旅行社金山分公司</w:t>
              <w:br/>
              <w:t xml:space="preserve">  (20845)新北市金山區中山路251號2樓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亞昌旅行社</w:t>
              <w:br/>
              <w:t>(22050)新北市板橋區民權路227號7樓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京安旅行社</w:t>
              <w:br/>
              <w:t>(24254)新北市新莊區自立街220之1號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奇跡旅行社三峽分公司</w:t>
              <w:br/>
              <w:t xml:space="preserve">  (23743)新北市三峽區介壽路2段58號1樓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怡容國際旅行社</w:t>
              <w:br/>
              <w:t>(24150)新北市三重區龍門路192號1樓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易發現旅行社</w:t>
              <w:br/>
              <w:t>(23741)新北市三峽區大勇路36巷35號1樓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明駿旅行社</w:t>
              <w:br/>
              <w:t xml:space="preserve">  (22060)新北市板橋區華興街1號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東元旅行社</w:t>
              <w:br/>
              <w:t>(23742)新北市三峽區中正路1段135號2樓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東南亞旅行社台北分公司</w:t>
              <w:br/>
              <w:t>(22065)新北市板橋區民族路109號1樓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松愛國際旅行社</w:t>
              <w:br/>
              <w:t xml:space="preserve">  (24887)新北市新莊區五工一路72巷19號10樓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欣運旅行社</w:t>
              <w:br/>
              <w:t>(22045)新北市板橋區懷德街28號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波比旅行社</w:t>
              <w:br/>
              <w:t>(22055)新北市板橋區府中路22號5樓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金色國際旅行社</w:t>
              <w:br/>
              <w:t xml:space="preserve">  (22245)新北市深坑區深南路164號6樓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金車旅行社</w:t>
              <w:br/>
              <w:t>(24249)新北市新莊區中榮街152巷43號8樓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金陵旅行社</w:t>
              <w:br/>
              <w:t>(23942)新北市鶯歌區文化路189號1樓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金輝旅行社</w:t>
              <w:br/>
              <w:t xml:space="preserve">  (23146)新北市新店區中興路2段201號3樓之1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南方旅行社</w:t>
              <w:br/>
              <w:t>(23453)新北市永和區四維街97號3樓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哈妮旅行社</w:t>
              <w:br/>
              <w:t>(23853)新北市樹林區學林路28之1號10樓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建華旅行社</w:t>
              <w:br/>
              <w:t xml:space="preserve">  (22101)新北市汐止區新台五路1段75號14樓之2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星柏旅行社</w:t>
              <w:br/>
              <w:t>(24144)新北市三重區重新路4段172號4樓之1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美辰旅行社</w:t>
              <w:br/>
              <w:t>(24250)新北市新莊區新北大道4段59號23樓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美臺團故事旅行社</w:t>
              <w:br/>
              <w:t xml:space="preserve">  (23582)新北市中和區景新街347號9樓之2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趴趴走玩家旅行社台北分公司</w:t>
              <w:br/>
              <w:t>(23586)新北市中和區中正路770號3樓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原森旅行社</w:t>
              <w:br/>
              <w:t>(24459)新北市林口區文化三路2段306號3樓之1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旅立旅行社</w:t>
              <w:br/>
              <w:t xml:space="preserve">  (24251)新北市新莊區中原路109之1號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泰翔旅行社</w:t>
              <w:br/>
              <w:t>(24755)新北市蘆洲區光華路162巷8弄1號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益群旅行社</w:t>
              <w:br/>
              <w:t>(24765)新北市蘆洲區長榮路201號2樓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祐舷旅行社</w:t>
              <w:br/>
              <w:t xml:space="preserve">  (24152)新北市三重區三和路4段101之1號17樓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高山國際旅行社</w:t>
              <w:br/>
              <w:t>(23558)新北市中和區橋和路122號11樓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高品質國際旅行社</w:t>
              <w:br/>
              <w:t>(24448)新北市林口區文化二路1段549號5樓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國泰國際旅行社</w:t>
              <w:br/>
              <w:t xml:space="preserve">  (23569)新北市中和區景新街496巷30弄10號1樓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康晨國際旅行社</w:t>
              <w:br/>
              <w:t>(22061)新北市板橋區廣和街33之7號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彩盟旅行社</w:t>
              <w:br/>
              <w:t>(25173)新北市淡水區民權路42號11樓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得意國際旅行社</w:t>
              <w:br/>
              <w:t xml:space="preserve">  (22047)新北市板橋區民生路3段263巷10號2樓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御康旅行社</w:t>
              <w:br/>
              <w:t>(25163)新北市淡水區興福寮88巷17號6樓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啟發旅行社</w:t>
              <w:br/>
              <w:t>(24244)新北市新莊區公園路43號3樓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晨心旅行社</w:t>
              <w:br/>
              <w:t xml:space="preserve">  (24144)新北市三重區中正南路265號2樓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晨光國際旅行社板橋分公司</w:t>
              <w:br/>
              <w:t>(22050)新北市板橋區文化路1段45巷9號1樓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盛昌國際旅行社</w:t>
              <w:br/>
              <w:t>(23659)新北市土城區學府路1段280巷9號5樓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第一旅行社</w:t>
              <w:br/>
              <w:t xml:space="preserve">  (22175)新北市汐止區新台五路1段147號2樓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統帥旅行社</w:t>
              <w:br/>
              <w:t>(23444)新北市永和區保生路1號11樓之4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野樵國際旅行社</w:t>
              <w:br/>
              <w:t>(23871)新北市樹林區復興路3號2樓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凱尼斯旅行社</w:t>
              <w:br/>
              <w:t xml:space="preserve">  (24154)新北市三重區力行路1段189號7樓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凱基國際旅行社</w:t>
              <w:br/>
              <w:t>(24250)新北市新莊區新北大道3段5號19樓之1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創意旅行社</w:t>
              <w:br/>
              <w:t>(22069)新北市板橋區三民路2段202之22號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喜來登旅行社</w:t>
              <w:br/>
              <w:t xml:space="preserve">  (22067)新北市板橋區中山路2段62號4樓之2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富都旅行社</w:t>
              <w:br/>
              <w:t>(23152)新北市新店區新坡一街18巷3弄24號1樓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富貴旅行社</w:t>
              <w:br/>
              <w:t>(22068)新北市板橋區翠華街6巷82號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彭大家族旅行社</w:t>
              <w:br/>
              <w:t xml:space="preserve">  (23455)新北市永和區智光街32巷3號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登峰國際旅行社土城分公司</w:t>
              <w:br/>
              <w:t>(23662)新北市土城區學士路55號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翔旅國際旅行社</w:t>
              <w:br/>
              <w:t>(24887)新北市新莊區五權一路38號5樓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翔福旅行社鶯歌分公司</w:t>
              <w:br/>
              <w:t xml:space="preserve">  (23941)新北市鶯歌區國華路97號1樓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華夏大地旅行社</w:t>
              <w:br/>
              <w:t>(23576)新北市中和區宜安路118巷36號2樓之1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華督旅行社</w:t>
              <w:br/>
              <w:t>(22069)新北市板橋區三民路2段37號8樓之2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超贊旅行社</w:t>
              <w:br/>
              <w:t xml:space="preserve">  (22066)新北市板橋區長安街168巷15號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鄉野旅行社</w:t>
              <w:br/>
              <w:t>(23441)新北市永和區竹林路60之1號2樓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鈞鴻國際旅行社</w:t>
              <w:br/>
              <w:t>(24253)新北市新莊區化成路660巷31號2樓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隆興旅行社</w:t>
              <w:br/>
              <w:t xml:space="preserve">  (22047)新北市板橋區光武街91之3號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集成國際旅行社</w:t>
              <w:br/>
              <w:t>(23453)新北市永和區民權路53號6樓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雲起旅行社</w:t>
              <w:br/>
              <w:t>(22043)新北市板橋區雙十路2段48之1號9樓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奧丁丁旅行社</w:t>
              <w:br/>
              <w:t xml:space="preserve">  (23143)新北市新店區北新路3段215號3樓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新中旅快簽旅行社板橋分公司</w:t>
              <w:br/>
              <w:t>(22041)新北市板橋區民生路2段250號7樓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新禾國際旅行社</w:t>
              <w:br/>
              <w:t>(24765)新北市蘆洲區長榮路500號2樓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瑞美旅行社</w:t>
              <w:br/>
              <w:t xml:space="preserve">  (23448)新北市永和區中正路746號11樓之6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葆典國際假期旅行社</w:t>
              <w:br/>
              <w:t>(23443)新北市永和區中山路1段60巷18號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遊多易旅行社</w:t>
              <w:br/>
              <w:t>(24264)新北市新莊區民安西路180號1樓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鼎濬旅行社</w:t>
              <w:br/>
              <w:t xml:space="preserve">  (24766)新北市蘆洲區永安南路2段42巷6號4樓之1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熊樂旅行社</w:t>
              <w:br/>
              <w:t>(23660)新北市土城區裕生路84巷15號2樓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綠茵子假期旅行社</w:t>
              <w:br/>
              <w:t>(23574)新北市中和區中和路326號8樓之2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遠流國際旅行社</w:t>
              <w:br/>
              <w:t xml:space="preserve">  (22067)新北市板橋區中山路2段62號3樓之1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遠創旅行社</w:t>
              <w:br/>
              <w:t>(22069)新北市板橋區民生路1段33號14樓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億泰國際旅行社</w:t>
              <w:br/>
              <w:t>(23159)新北市新店區新和街57號2樓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增福旅行社</w:t>
              <w:br/>
              <w:t xml:space="preserve">  (24250)新北市新莊區思源路169號3樓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廣航旅行社</w:t>
              <w:br/>
              <w:t>(23553)新北市中和區建一路176號8樓之3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慶祥旅行社事業</w:t>
              <w:br/>
              <w:t>(23543)新北市中和區民享街95之1號4樓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樂玩帶路旅行社</w:t>
              <w:br/>
              <w:t xml:space="preserve">  (23455)新北市永和區中正路462號8樓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樂晴國際旅行社</w:t>
              <w:br/>
              <w:t>(22183)新北市汐止區大同路2段175號6樓之1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歐巴馬旅行社</w:t>
              <w:br/>
              <w:t>(23548)新北市中和區員山路211號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駘翔旅行社</w:t>
              <w:br/>
              <w:t xml:space="preserve">  (23441)新北市永和區竹林路60之1號2樓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樺一旅行社北區分公司</w:t>
              <w:br/>
              <w:t>(23656)新北市土城區廣福街9號1樓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興隆旅行社</w:t>
              <w:br/>
              <w:t>(23441)新北市永和區竹林路60之1號2樓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龍貓國際旅行社</w:t>
              <w:br/>
              <w:t xml:space="preserve">  (22241)新北市深坑區北深路3段240號16樓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總盈旅行社</w:t>
              <w:br/>
              <w:t>(24886)新北市新莊區五工路82號7樓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總倫旅行社</w:t>
              <w:br/>
              <w:t>(22068)新北市板橋區中山路2段443巷78號2樓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鴻獅國際旅行社</w:t>
              <w:br/>
              <w:t xml:space="preserve">  (23585)新北市中和區建一路175號8樓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鴻霖旅行社</w:t>
              <w:br/>
              <w:t>(22069)新北市板橋區三民路2段196號12樓之3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鴻擎旅行社</w:t>
              <w:br/>
              <w:t>(23146)新北市新店區大新街7巷25弄2號2樓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鴻禧旅行社</w:t>
              <w:br/>
              <w:t xml:space="preserve">  (22067)新北市板橋區中山路2段62號4樓之2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鴻禧國際旅行社</w:t>
              <w:br/>
              <w:t>(22067)新北市板橋區中山路2段62號4樓之1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嚕啦啦旅行社台北分公司</w:t>
              <w:br/>
              <w:t>(22044)新北市板橋區文化路2段334號1樓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豐安旅行社</w:t>
              <w:br/>
              <w:t xml:space="preserve">  (23583)新北市中和區景平路398號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麗緻旅行社</w:t>
              <w:br/>
              <w:t>(22069)新北市板橋區民生路1段33號5樓之5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寶來麗旅行社台北分公司</w:t>
              <w:br/>
              <w:t>(24161)新北市三重區重陽路1段66號2樓之1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耀動國際旅行社</w:t>
              <w:br/>
              <w:t xml:space="preserve">  (23558)新北市中和區橋和路122號11樓之1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騰創國際旅行社</w:t>
              <w:br/>
              <w:t>(22066)新北市板橋區長安街331巷81之1號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騰龍旅行社</w:t>
              <w:br/>
              <w:t>(22066)新北市板橋區中山路1段206巷89號1樓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歡樂佳期旅行社</w:t>
              <w:br/>
              <w:t xml:space="preserve">  (23450)新北市永和區福和路221號4樓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驊邦旅行社</w:t>
              <w:br/>
              <w:t>(24251)新北市新莊區中央路285號9樓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鷹騰國際旅行社</w:t>
              <w:br/>
              <w:t>(22184)新北市汐止區大同路2段240號5樓之3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鑫泓國際旅行社</w:t>
              <w:br/>
              <w:t xml:space="preserve">  (23160)新北市新店區松林路6號5樓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大凱國際旅行社</w:t>
              <w:br/>
              <w:t>(22158)新北市汐止區中興路95號5樓之1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山美旅行社</w:t>
              <w:br/>
              <w:t>(22065)新北市板橋區民族路151巷1之3號4樓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心晴旅行社</w:t>
              <w:br/>
              <w:t xml:space="preserve">  (22166)新北市汐止區中正路19號2樓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北運旅行社</w:t>
              <w:br/>
              <w:t>(25161)新北市淡水區淡金路50號2樓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禾群旅行社</w:t>
              <w:br/>
              <w:t>(23673)新北市土城區中華路2段186號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地球魚旅行社</w:t>
              <w:br/>
              <w:t xml:space="preserve">  (23662)新北市土城區學士路12巷12號1樓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宇加旅行社</w:t>
              <w:br/>
              <w:t>(24266)新北市新莊區西盛街323巷24號3樓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安如旅行社</w:t>
              <w:br/>
              <w:t>(23156)新北市新店區僑信路62巷26號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享台灣旅行社</w:t>
              <w:br/>
              <w:t xml:space="preserve">  (22054)新北市板橋區藝文街148號10樓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協龍旅行社</w:t>
              <w:br/>
              <w:t>(25156)新北市淡水區大仁街49之4號5樓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金堂旅行社</w:t>
              <w:br/>
              <w:t>(24250)新北市新莊區新北大道4段59號7樓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冠全旅行社</w:t>
              <w:br/>
              <w:t xml:space="preserve">  (23741)新北市三峽區復興路87號2樓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洛活旅行社</w:t>
              <w:br/>
              <w:t>(22056)新北市板橋區大智街71巷7弄6之1號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展新旅行社</w:t>
              <w:br/>
              <w:t>(22060)新北市板橋區貴興路8號4樓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展遨旅行社</w:t>
              <w:br/>
              <w:t xml:space="preserve">  (23642)新北市土城區延吉街329號8樓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海月旅行社</w:t>
              <w:br/>
              <w:t>(24151)新北市三重區溪尾街308號2樓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國揚旅行社</w:t>
              <w:br/>
              <w:t>(24254)新北市新莊區自立街256號2樓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晨翔旅行社</w:t>
              <w:br/>
              <w:t xml:space="preserve">  (24746)新北市蘆洲區信義路59巷8弄9號4樓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隆佑旅行社</w:t>
              <w:br/>
              <w:t>(23156)新北市新店區如意街8號地下一層之26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奧利多旅行社</w:t>
              <w:br/>
              <w:t>(22441)新北市瑞芳區明燈路3段136巷7號1樓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愛薇旅行社台北分公司</w:t>
              <w:br/>
              <w:t xml:space="preserve">  (24842)新北市五股區成泰路3段577巷80弄13號1樓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新順發旅行社</w:t>
              <w:br/>
              <w:t>(24449)新北市林口區仁愛路1段20號1樓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瑞鋐旅行社</w:t>
              <w:br/>
              <w:t>(22449)新北市瑞芳區中山路255號1樓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萬村旅行社</w:t>
              <w:br/>
              <w:t xml:space="preserve">  (24150)新北市三重區三和路3段83巷122號1樓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鈺銓旅行社</w:t>
              <w:br/>
              <w:t>(24250)新北市新莊區思源路331號4樓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豪達旅行社</w:t>
              <w:br/>
              <w:t>(24871)新北市五股區登林路78號4樓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德誠旅行社</w:t>
              <w:br/>
              <w:t xml:space="preserve">  (23844)新北市樹林區中山路1段51號2樓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優客仕旅行社</w:t>
              <w:br/>
              <w:t>(24151)新北市三重區集賢路130之1號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聯進旅行社</w:t>
              <w:br/>
              <w:t>(22047)新北市板橋區光武街93之3號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豐順旅行社</w:t>
              <w:br/>
              <w:t xml:space="preserve">  (23943)新北市鶯歌區鶯桃路334號1樓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轉動未來旅行社</w:t>
              <w:br/>
              <w:t>(23669)新北市土城區中央路2段177巷38號2樓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双燕旅遊旅行社</w:t>
              <w:br/>
              <w:t>(23570)新北市中和區華新街9之2號2樓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361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</w:tbl>
    <w:p>
      <w:pPr>
        <w:spacing w:line="20" w:lineRule="exact"/>
      </w:pPr>
    </w:p>
    <w:sectPr w:rsidR="00FC693F" w:rsidRPr="0006063C" w:rsidSect="00034616">
      <w:pgSz w:w="11906" w:h="16838"/>
      <w:pgMar w:top="0" w:right="6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