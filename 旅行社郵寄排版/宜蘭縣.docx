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山富國際旅行社宜中分公司</w:t>
              <w:br/>
              <w:t xml:space="preserve">  (26051)宜蘭縣宜蘭市女中路2段212號2樓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山富國際旅行社宜蘭分公司</w:t>
              <w:br/>
              <w:t>(26051)宜蘭縣宜蘭市女中路2段212號1樓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山富國際旅行社桃宜分公司</w:t>
              <w:br/>
              <w:t>(26051)宜蘭縣宜蘭市女中路2段212號3樓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世邦旅行社宜蘭分公司</w:t>
              <w:br/>
              <w:t xml:space="preserve">  (26043)宜蘭縣宜蘭市和睦路2之45號1樓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東南旅行社宜蘭分公司</w:t>
              <w:br/>
              <w:t>(26047)宜蘭縣宜蘭市中山路2段277號1樓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東南旅行社羅東分公司</w:t>
              <w:br/>
              <w:t>(26561)宜蘭縣羅東鎮倉前路48號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雄獅旅行社宜蘭分公司</w:t>
              <w:br/>
              <w:t xml:space="preserve">  (26047)宜蘭縣宜蘭市神農路2段202號1樓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雄獅旅行社羅東分公司</w:t>
              <w:br/>
              <w:t>(26541)宜蘭縣羅東鎮興東路177號1樓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上讚旅行社</w:t>
              <w:br/>
              <w:t>(26543)宜蘭縣羅東鎮光華街32號1樓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久鼎旅行社</w:t>
              <w:br/>
              <w:t xml:space="preserve">  (26060)宜蘭縣宜蘭市中山路1段678號1樓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于翔旅行社</w:t>
              <w:br/>
              <w:t>(26548)宜蘭縣羅東鎮站前路52號1樓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天將旅行社</w:t>
              <w:br/>
              <w:t>(26060)宜蘭縣宜蘭市中山路1段816號1樓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加勒比海旅行社</w:t>
              <w:br/>
              <w:t xml:space="preserve">  (26059)宜蘭縣宜蘭市女中路3段335號1樓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禾泰國際旅行社</w:t>
              <w:br/>
              <w:t>(26059)宜蘭縣宜蘭市女中路3段200號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光明頂旅行社</w:t>
              <w:br/>
              <w:t>(26942)宜蘭縣冬山鄉義成路3段255巷5號1樓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全球通國際旅行社</w:t>
              <w:br/>
              <w:t xml:space="preserve">  (26546)宜蘭縣羅東鎮興東南路31號1樓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尚海旅行社</w:t>
              <w:br/>
              <w:t>(27041)宜蘭縣蘇澳鎮蘇北里太平一巷4號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松滿緣旅行社</w:t>
              <w:br/>
              <w:t>(26541)宜蘭縣羅東鎮興東路158號3樓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欣航旅行社</w:t>
              <w:br/>
              <w:t xml:space="preserve">  (26541)宜蘭縣羅東鎮興東路227號1樓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勁樂活國際旅行社</w:t>
              <w:br/>
              <w:t>(26043)宜蘭縣宜蘭市宜興路1段101號地下室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耐斯旅行社</w:t>
              <w:br/>
              <w:t>(27049)宜蘭縣蘇澳鎮福德路402巷22號1樓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健揚旅行社</w:t>
              <w:br/>
              <w:t xml:space="preserve">  (26548)宜蘭縣羅東鎮中正北路50號3樓之2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健群國際旅行社</w:t>
              <w:br/>
              <w:t>(26249)宜蘭縣礁溪鄉育英路13號1樓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唯揚旅行社</w:t>
              <w:br/>
              <w:t>(26041)宜蘭縣宜蘭市新興路220號1樓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創新旅行社宜蘭分公司</w:t>
              <w:br/>
              <w:t xml:space="preserve">  (26046)宜蘭縣宜蘭市中山路2段233號4樓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富元旅行社</w:t>
              <w:br/>
              <w:t>(26542)宜蘭縣羅東鎮公正路353號1樓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富邦旅行社宜蘭分公司</w:t>
              <w:br/>
              <w:t>(26050)宜蘭縣宜蘭市民權新路92號1樓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惠好旅行社</w:t>
              <w:br/>
              <w:t xml:space="preserve">  (26052)宜蘭縣宜蘭市泰山路382號1樓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晶騏旅行社</w:t>
              <w:br/>
              <w:t>(26052)宜蘭縣宜蘭市泰山路182號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鈞和國際旅行社</w:t>
              <w:br/>
              <w:t>(265)宜蘭縣羅東鎮欣榮路19巷1號1樓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順安旅行社</w:t>
              <w:br/>
              <w:t xml:space="preserve">  (26046)宜蘭縣宜蘭市中山路二段61號6樓之1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新詠順旅行社</w:t>
              <w:br/>
              <w:t>(26052)宜蘭縣宜蘭市泰山路95巷33號1樓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新蘭陽旅行社</w:t>
              <w:br/>
              <w:t>(26043)宜蘭縣宜蘭市宜興路1段101號3樓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葛瑪蘭旅行社</w:t>
              <w:br/>
              <w:t xml:space="preserve">  (26561)宜蘭縣羅東鎮光榮路342之2號2樓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福峰旅行社</w:t>
              <w:br/>
              <w:t>(26059)宜蘭縣宜蘭市女中路3段411號3樓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福將旅行社</w:t>
              <w:br/>
              <w:t>(26945)宜蘭縣冬山鄉光明路364之1號1樓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福智旅行社</w:t>
              <w:br/>
              <w:t xml:space="preserve">  (26563)宜蘭縣羅東鎮西安街136號1樓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慶佳旅行社</w:t>
              <w:br/>
              <w:t>(26044)宜蘭縣宜蘭市同興街50號1樓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樂群旅行社</w:t>
              <w:br/>
              <w:t>(26548)宜蘭縣羅東鎮站前路38號1樓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噶瑪蘭旅行社</w:t>
              <w:br/>
              <w:t xml:space="preserve">  (26047)宜蘭縣宜蘭市國榮路160號6樓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憶之旅國際旅行社宜蘭分公司</w:t>
              <w:br/>
              <w:t>(26542)宜蘭縣羅東鎮民有街3號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嚕啦啦旅行社宜蘭分公司</w:t>
              <w:br/>
              <w:t>(26050)宜蘭縣宜蘭市民權新路102號5樓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天鑫旅行社</w:t>
              <w:br/>
              <w:t xml:space="preserve">  (26243)宜蘭縣礁溪鄉礁溪路4段182號4樓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台灣之美旅行社</w:t>
              <w:br/>
              <w:t>(26562)宜蘭縣羅東鎮復興路2段100巷1號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正興旅行社</w:t>
              <w:br/>
              <w:t>(26843)宜蘭縣五結鄉三興路221巷101號1樓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永瑞旅行社</w:t>
              <w:br/>
              <w:t xml:space="preserve">  (26945)宜蘭縣冬山鄉永安路415巷54號1樓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立國旅行社</w:t>
              <w:br/>
              <w:t>(26053)宜蘭縣宜蘭市北津路2之13號1樓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伯樂旅行社</w:t>
              <w:br/>
              <w:t>(26041)宜蘭縣宜蘭市宜興路1段366號2樓六層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宜宏旅行社</w:t>
              <w:br/>
              <w:t xml:space="preserve">  (26054)宜蘭縣宜蘭市大坡路1段272巷25弄27號1樓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欣龍旅行社</w:t>
              <w:br/>
              <w:t>(26246)宜蘭縣礁溪鄉龍潭村三皇路74巷1號1樓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阿惠哥休閒旅行社</w:t>
              <w:br/>
              <w:t>(26949)宜蘭縣冬山鄉進福路220號1樓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威驣旅行社</w:t>
              <w:br/>
              <w:t xml:space="preserve">  (26545)宜蘭縣羅東鎮延平路14號1樓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喜鵬旅行社</w:t>
              <w:br/>
              <w:t>(26248)宜蘭縣礁溪鄉德陽村德陽路231巷13弄14號1樓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進一旅行社</w:t>
              <w:br/>
              <w:t>(26045)宜蘭縣宜蘭市西門路132號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萬達通旅行社</w:t>
              <w:br/>
              <w:t xml:space="preserve">  (27050)宜蘭縣蘇澳鎮新榮路49巷28號1樓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瑪騏旅行社</w:t>
              <w:br/>
              <w:t>(26844)宜蘭縣五結鄉中興路3段302巷17弄9號1樓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