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014"/>
        <w:gridCol w:w="4014"/>
        <w:gridCol w:w="4014"/>
      </w:tblGrid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大地假期旅行社台南分公司</w:t>
              <w:br/>
              <w:t xml:space="preserve">  (70142)臺南市東區東門路1段354號6樓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大眾旅行社台南分公司</w:t>
              <w:br/>
              <w:t>(70142)臺南市東區東門路1段358號5樓之3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山富國際旅行社台南分公司</w:t>
              <w:br/>
              <w:t>(70056)臺南市中西區南華街101號6樓之1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五福旅行社台南分公司</w:t>
              <w:br/>
              <w:t xml:space="preserve">  (70159)臺南市東區東安路98號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五福旅行社府前分公司</w:t>
              <w:br/>
              <w:t>(70045)臺南市中西區府前路1段419號1樓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友泰國際旅行社台南分公司</w:t>
              <w:br/>
              <w:t>(70167)臺南市東區中華東路3段626號4樓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百威旅行社永康分公司</w:t>
              <w:br/>
              <w:t xml:space="preserve">  (71049)臺南市永康區中華路768之2號1樓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百威旅行社臺南分公司</w:t>
              <w:br/>
              <w:t>(70157)臺南市東區東門路2段296號1樓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行家旅行社台南分公司</w:t>
              <w:br/>
              <w:t>(70060)臺南市中西區民生路2段395 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行健旅行社台南分公司</w:t>
              <w:br/>
              <w:t xml:space="preserve">  (70167)臺南市東區中華東路3段628號3樓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良友旅行社台南分公司</w:t>
              <w:br/>
              <w:t>(70046)臺南市中西區府前路1段88號6樓之1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京城旅行社台南分公司</w:t>
              <w:br/>
              <w:t>(70142)臺南市東區東門路1段358號6樓之2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易遊網旅行社台南分公司</w:t>
              <w:br/>
              <w:t xml:space="preserve">  (70042)臺南市中西區西門路2段306號1樓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東南旅行社台南分公司</w:t>
              <w:br/>
              <w:t>(7004)臺南市中西區府前路1段181樓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東南旅行社永康分公司</w:t>
              <w:br/>
              <w:t>(71049)臺南市永康區中華路676之1號1樓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東南旅行社佳里分公司</w:t>
              <w:br/>
              <w:t xml:space="preserve">  (72245)臺南市佳里區勝利路41樓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東南旅行社南科分公司</w:t>
              <w:br/>
              <w:t>(74169)臺南市善化區大成路232號1樓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東南旅行社新營分公司</w:t>
              <w:br/>
              <w:t>(73048)臺南市新營區新進路7號1樓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東森旅行社台南分公司</w:t>
              <w:br/>
              <w:t xml:space="preserve">  (71069)臺南市永康區中華路200之17號13樓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金龍永盛旅行社台南分公司</w:t>
              <w:br/>
              <w:t>(70052)臺南市中西區健康路1段152號6樓之1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信安旅行社台南分公司</w:t>
              <w:br/>
              <w:t>(70142)臺南市東區東門路1段358號8樓之2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飛揚旅行社台南分公司</w:t>
              <w:br/>
              <w:t xml:space="preserve">  (70253)臺南市南區文南路51號2樓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旅遊家旅行社台南分公司</w:t>
              <w:br/>
              <w:t>(70142)臺南市東區東門路1段358號6樓之1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康福旅行社台南分公司</w:t>
              <w:br/>
              <w:t>(70056)臺南市中西區永華路1段32號10樓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康福旅行社台南東區分公司</w:t>
              <w:br/>
              <w:t xml:space="preserve">  (70155)臺南市東區中華東路1段193號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捷利旅行社台南分公司</w:t>
              <w:br/>
              <w:t>(70454)臺南市北區文賢路536號1樓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清晨旅行社台南分公司</w:t>
              <w:br/>
              <w:t>(70444)臺南市北區西門路3段159號12樓之2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理想旅運社台南分公司</w:t>
              <w:br/>
              <w:t xml:space="preserve">  (70142)臺南市東區東門路1段358號4樓之2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統一旅行社台南分公司</w:t>
              <w:br/>
              <w:t>(70167)臺南市東區中華東路3段380巷9號3樓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凱旋旅行社臺南分公司</w:t>
              <w:br/>
              <w:t>(70046)臺南市中西區府前路1段88號7樓之2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喜泰旅行社台南分公司</w:t>
              <w:br/>
              <w:t xml:space="preserve">  (70052)臺南市中西區健康路1段318號1樓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喜鴻旅行社台南分公司</w:t>
              <w:br/>
              <w:t>(70848)臺南市安平區永華路2段248號12樓之5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喬安旅行社台南分公司</w:t>
              <w:br/>
              <w:t>(70848)臺南市安平區平通路126號</w:t>
              <w:br/>
              <w:t>採購人員  收</w:t>
            </w:r>
          </w:p>
        </w:tc>
      </w:tr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富康旅行社台南分公司</w:t>
              <w:br/>
              <w:t xml:space="preserve">  (70055)臺南市中西區大智街57號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雄獅旅行社台南分公司</w:t>
              <w:br/>
              <w:t>(70151)臺南市東區林森路1段395號10樓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雄獅旅行社台南永康分公司</w:t>
              <w:br/>
              <w:t>(71058)臺南市永康區中華路218號1樓</w:t>
              <w:br/>
              <w:t>採購人員  收</w:t>
            </w:r>
          </w:p>
        </w:tc>
      </w:tr>
    </w:tbl>
    <w:p>
      <w:pPr>
        <w:spacing w:line="20" w:lineRule="exact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014"/>
        <w:gridCol w:w="4014"/>
        <w:gridCol w:w="4014"/>
      </w:tblGrid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雄獅旅行社台南西門分公司</w:t>
              <w:br/>
              <w:t xml:space="preserve">  (70051)臺南市中西區西門路1段662號1樓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雄獅旅行社台南林森分公司</w:t>
              <w:br/>
              <w:t>(70165)臺南市東區林森路2段38號1樓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雄獅旅行社南科分公司</w:t>
              <w:br/>
              <w:t>(74147)臺南市新市區南科三路26號3樓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福客旅行社台南分公司</w:t>
              <w:br/>
              <w:t xml:space="preserve">  (70047)臺南市中西區府連路6號3樓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遠達國際旅行社</w:t>
              <w:br/>
              <w:t>(70959)臺南市安南區安和路5段398號1樓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遠達國際旅行社新營分公司</w:t>
              <w:br/>
              <w:t>(73049)臺南市新營區三民路60號1樓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鳳凰國際旅行社台南分公司</w:t>
              <w:br/>
              <w:t xml:space="preserve">  (70062)臺南市中西區府前路2段281號3樓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一大旅行社</w:t>
              <w:br/>
              <w:t>(70169)臺南市東區崇善路612號1樓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人海旅行社</w:t>
              <w:br/>
              <w:t>(70042)臺南市中西區民權路2段255號1樓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三星旅行社台南分公司</w:t>
              <w:br/>
              <w:t xml:space="preserve">  (70447)臺南市北區長榮路5段417號1樓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三益旅行社台南分公司</w:t>
              <w:br/>
              <w:t>(71079)臺南市永康區中華路425號5樓之15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上將國際旅行社台南分公司</w:t>
              <w:br/>
              <w:t>(70172)臺南市東區東門路3段31號3樓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上順旅行社台南分公司</w:t>
              <w:br/>
              <w:t xml:space="preserve">  (71149)臺南市歸仁區民生北街36號1樓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上福旅行社</w:t>
              <w:br/>
              <w:t>(70249)臺南市南區健康路2段187號1樓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千景旅行社</w:t>
              <w:br/>
              <w:t>(70444)臺南市北區西門路3段159號11樓之4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大山旅行社新營分公司</w:t>
              <w:br/>
              <w:t xml:space="preserve">  (73043)臺南市新營區復興路280之3號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大右旅行社</w:t>
              <w:br/>
              <w:t>(70449)臺南市北區北門路2段547巷37號1樓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大吉旅行社</w:t>
              <w:br/>
              <w:t>(70160)臺南市東區東平路29號1樓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大和旅行社</w:t>
              <w:br/>
              <w:t xml:space="preserve">  (70043)臺南市中西區中山路14號2樓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大益旅行社</w:t>
              <w:br/>
              <w:t>(70449)臺南市北區前鋒路293號8樓之3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大景國際旅行社</w:t>
              <w:br/>
              <w:t>(71043)臺南市永康區中正路279巷2弄1號2樓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大發旅行社</w:t>
              <w:br/>
              <w:t xml:space="preserve">  (70844)臺南市安平區中華西路2段21號5樓之1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大榮旅行社台南分公司</w:t>
              <w:br/>
              <w:t>(70043)臺南市中西區中山路26號1樓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大億國際旅行社</w:t>
              <w:br/>
              <w:t>(70056)臺南市中西區永華路1段68號1樓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大億國際旅行社東台南分公司</w:t>
              <w:br/>
              <w:t xml:space="preserve">  (70155)臺南市東區中華東路2段219號1樓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大聲旅行社</w:t>
              <w:br/>
              <w:t>(70263)臺南市南區大同路2段422號1樓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中國青年旅行社雲嘉南分公司</w:t>
              <w:br/>
              <w:t>(70443)臺南市北區忠義路3段29號5樓之1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中捷旅行社</w:t>
              <w:br/>
              <w:t xml:space="preserve">  (70164)臺南市東區東門路2段291號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中華旅行社</w:t>
              <w:br/>
              <w:t>(70449)臺南市北區西華街57號2樓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五大旅行社臺南分公司</w:t>
              <w:br/>
              <w:t>(70168)臺南市東區崇明路582號1樓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五欣國際旅行社</w:t>
              <w:br/>
              <w:t xml:space="preserve">  (70460)臺南市北區中華北路2段51號2樓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五都旅行社</w:t>
              <w:br/>
              <w:t>(70142)臺南市東區東門路1段358號4樓之1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仁友旅行社</w:t>
              <w:br/>
              <w:t>(70044)臺南市中西區民權路1段73號</w:t>
              <w:br/>
              <w:t>採購人員  收</w:t>
            </w:r>
          </w:p>
        </w:tc>
      </w:tr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元都旅行社台南分公司</w:t>
              <w:br/>
              <w:t xml:space="preserve">  (70048)臺南市中西區民生路1段147號1樓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允陽國際旅行社</w:t>
              <w:br/>
              <w:t>(70046)臺南市中西區開山路99號2樓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友義旅行社</w:t>
              <w:br/>
              <w:t>(70041)臺南市中西區忠義路2段41號6樓</w:t>
              <w:br/>
              <w:t>採購人員  收</w:t>
            </w:r>
          </w:p>
        </w:tc>
      </w:tr>
    </w:tbl>
    <w:p>
      <w:pPr>
        <w:spacing w:line="20" w:lineRule="exact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014"/>
        <w:gridCol w:w="4014"/>
        <w:gridCol w:w="4014"/>
      </w:tblGrid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天恩旅行社</w:t>
              <w:br/>
              <w:t xml:space="preserve">  (70161)臺南市東區崇德四街7巷21號3樓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天晟國際旅行社</w:t>
              <w:br/>
              <w:t>(74191)臺南市善化區蓮潭南街275巷1弄8號1樓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太達旅行社</w:t>
              <w:br/>
              <w:t>(70052)臺南市中西區健康路1段76號5樓之2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世博旅行社</w:t>
              <w:br/>
              <w:t xml:space="preserve">  (70053)臺南市中西區民族路3段72號1樓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世遊網旅行社</w:t>
              <w:br/>
              <w:t>(70843)臺南市安平區健康路3段392號1樓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古都旅行社</w:t>
              <w:br/>
              <w:t>(70241)臺南市南區新興路81號2樓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台佳旅行社佳里分公司</w:t>
              <w:br/>
              <w:t xml:space="preserve">  (72253)臺南市佳里區文化路247號1樓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巨倫旅行社</w:t>
              <w:br/>
              <w:t>(70261)臺南市南區萬年三街256號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巨展旅行社</w:t>
              <w:br/>
              <w:t>(70263)臺南市南區大林路25號1樓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平達旅行社</w:t>
              <w:br/>
              <w:t xml:space="preserve">  (70046)臺南市中西區開山路67號5樓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民家旅行社</w:t>
              <w:br/>
              <w:t>(70044)臺南市中西區民權路1段205號6樓之2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永和國際旅行社</w:t>
              <w:br/>
              <w:t>(70450)臺南市北區西門路4段7巷95號1樓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永益旅行社</w:t>
              <w:br/>
              <w:t xml:space="preserve">  (71063)臺南市永康區國光六街49號2樓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永龍旅行社</w:t>
              <w:br/>
              <w:t>(70062)臺南市中西區永華一街131號1樓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玄益旅行社</w:t>
              <w:br/>
              <w:t>(70459)臺南市北區大港街124巷36號1樓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禾順國際旅行社</w:t>
              <w:br/>
              <w:t xml:space="preserve">  (70142)臺南市東區東門路2段11號1樓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全方位旅行社</w:t>
              <w:br/>
              <w:t>(70174)臺南市東區利東街79號1樓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全日旅行社</w:t>
              <w:br/>
              <w:t>(70158)臺南市東區崇善十五街33巷76號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全泰旅行社</w:t>
              <w:br/>
              <w:t xml:space="preserve">  (70176)臺南市東區生產路534巷1號1樓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全航國際旅行社</w:t>
              <w:br/>
              <w:t>(70155)臺南市東區中華東路2段185巷42號1樓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全輪旅行社</w:t>
              <w:br/>
              <w:t>(70847)臺南市安平區永華六街206巷27號1樓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宇鴻旅行社</w:t>
              <w:br/>
              <w:t xml:space="preserve">  (70262)臺南市南區南功街65號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百仕翔旅行社</w:t>
              <w:br/>
              <w:t>(72346)臺南市西港區後營里後營280-17號1樓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百翔旅行社</w:t>
              <w:br/>
              <w:t>(70047)臺南市中西區府連路6號1樓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百樂旅行社</w:t>
              <w:br/>
              <w:t xml:space="preserve">  (70241)臺南市南區新興路207號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利美旅行社</w:t>
              <w:br/>
              <w:t>(70950)臺南市安南區國安街156巷122號1樓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宏昌旅行社</w:t>
              <w:br/>
              <w:t>(70245)臺南市南區西門路1段231號1樓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宏勝旅行社</w:t>
              <w:br/>
              <w:t xml:space="preserve">  (71079)臺南市永康區中華路425號16樓之2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宏駿旅行社</w:t>
              <w:br/>
              <w:t>(70151)臺南市東區林森路1段395號10樓之5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良佳旅行社</w:t>
              <w:br/>
              <w:t>(70264)臺南市南區中華南路2段33號1樓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谷星旅行社</w:t>
              <w:br/>
              <w:t xml:space="preserve">  (71050)臺南市永康區中華二路206巷6號1樓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享趣旅行社臺南分公司</w:t>
              <w:br/>
              <w:t>(70156)臺南市東區崇學路165號7樓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京冠國際旅行社</w:t>
              <w:br/>
              <w:t>(71085)臺南市永康區復國一路315巷27號1樓</w:t>
              <w:br/>
              <w:t>採購人員  收</w:t>
            </w:r>
          </w:p>
        </w:tc>
      </w:tr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京鼎國際旅行社</w:t>
              <w:br/>
              <w:t xml:space="preserve">  (71248)臺南市新化區頂山脚166號之81樓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佳大旅行社</w:t>
              <w:br/>
              <w:t>(70156)臺南市東區崇學路203巷9號1樓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佳安旅行社台南分公司</w:t>
              <w:br/>
              <w:t>(70169)臺南市東區崇善一街99號1樓</w:t>
              <w:br/>
              <w:t>採購人員  收</w:t>
            </w:r>
          </w:p>
        </w:tc>
      </w:tr>
    </w:tbl>
    <w:p>
      <w:pPr>
        <w:spacing w:line="20" w:lineRule="exact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014"/>
        <w:gridCol w:w="4014"/>
        <w:gridCol w:w="4014"/>
      </w:tblGrid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佳成旅行社</w:t>
              <w:br/>
              <w:t xml:space="preserve">  (72243)臺南市佳里區義民街299號1樓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佳辰旅行社台南分公司</w:t>
              <w:br/>
              <w:t>(71247)臺南市新化區仁愛街38號1樓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佳皇旅行社</w:t>
              <w:br/>
              <w:t>(72244)臺南市佳里區東寧14號1樓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協輝旅行社</w:t>
              <w:br/>
              <w:t xml:space="preserve">  (70842)臺南市安平區慶平路279號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奇美旅行社</w:t>
              <w:br/>
              <w:t>(70141)臺南市東區林森路1段149號18樓之9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奇摩旅行社</w:t>
              <w:br/>
              <w:t>(70253)臺南市南區文南路58號1樓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宗群旅行社</w:t>
              <w:br/>
              <w:t xml:space="preserve">  (70145)臺南市東區育樂街246號1樓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尚友旅行社</w:t>
              <w:br/>
              <w:t>(71046)臺南市永康區正南一街92巷37弄9號2樓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府城旅行社</w:t>
              <w:br/>
              <w:t>(70254)臺南市南區中華西路1段250號1樓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承運旅行社</w:t>
              <w:br/>
              <w:t xml:space="preserve">  (70249)臺南市南區三和街1號1樓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東立旅行社</w:t>
              <w:br/>
              <w:t>(70241)臺南市南區新興路160號6樓之1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東立旅行社安平分公司</w:t>
              <w:br/>
              <w:t>(70845)臺南市安平區國平路407號1樓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東立旅行社南紡分公司</w:t>
              <w:br/>
              <w:t xml:space="preserve">  (70155)臺南市東區中華東路1段179號1樓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東源國際旅行社</w:t>
              <w:br/>
              <w:t>(70150)臺南市東區府連路148號2樓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東達旅行社</w:t>
              <w:br/>
              <w:t>(70158)臺南市東區德祥街96號2樓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東贊國際旅行社</w:t>
              <w:br/>
              <w:t xml:space="preserve">  (702)臺南市南區安長和路1段585號3樓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欣隆旅行社</w:t>
              <w:br/>
              <w:t>(70442)臺南市北區開元路345之1號1樓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金冠國際旅行社</w:t>
              <w:br/>
              <w:t>(70146)臺南市東區勝利路169號2樓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金冠國際旅行社永康分公司</w:t>
              <w:br/>
              <w:t xml:space="preserve">  (71069)臺南市永康區中華路12號13樓之4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長品旅行社</w:t>
              <w:br/>
              <w:t>(70161)臺南市東區崇德路54號2樓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長益旅行社台南分公司</w:t>
              <w:br/>
              <w:t>(71052)臺南市永康區忠孝路57號1樓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青山旅行社</w:t>
              <w:br/>
              <w:t xml:space="preserve">  (70253)臺南市南區文南路51號2樓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青航海外旅行社</w:t>
              <w:br/>
              <w:t>(70444)臺南市北區公園南路161號9樓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保昇旅行社</w:t>
              <w:br/>
              <w:t>(73442)臺南市六甲區中正路378號1樓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冠華國際旅行社</w:t>
              <w:br/>
              <w:t xml:space="preserve">  (70044)臺南市中西區民權路1段177號1樓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南一旅行社</w:t>
              <w:br/>
              <w:t>(70261)臺南市南區萬年七街500之2號1樓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南和國際旅行社台南分公司</w:t>
              <w:br/>
              <w:t>(71742)臺南市仁德區中山路509巷18弄2號11樓之1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南和環球旅行社</w:t>
              <w:br/>
              <w:t xml:space="preserve">  (71742)臺南市仁德區中山路509巷18弄2號11樓之2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品淇旅行社</w:t>
              <w:br/>
              <w:t>(70944)臺南市安南區培安路318號1樓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姿嫺旅行社</w:t>
              <w:br/>
              <w:t>(71086)臺南市永康區龍潭街117號2樓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帝穗國際旅行社台南分公司</w:t>
              <w:br/>
              <w:t xml:space="preserve">  (70846)臺南市安平區建平五街184巷15弄19號1樓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春天國際旅行社</w:t>
              <w:br/>
              <w:t>(70063)臺南市中西區湖美街70巷18號1樓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星宇旅行社</w:t>
              <w:br/>
              <w:t>(70142)臺南市東區東門路1段358號8樓</w:t>
              <w:br/>
              <w:t>採購人員  收</w:t>
            </w:r>
          </w:p>
        </w:tc>
      </w:tr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星辰旅行社</w:t>
              <w:br/>
              <w:t xml:space="preserve">  (70144)臺南市東區慶東街96號1樓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星展旅行社</w:t>
              <w:br/>
              <w:t>(70142)臺南市東區東門路1段358號8樓之3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耶路撒冷旅行社</w:t>
              <w:br/>
              <w:t>(70141)臺南市東區林森路1段149號6樓之11</w:t>
              <w:br/>
              <w:t>採購人員  收</w:t>
            </w:r>
          </w:p>
        </w:tc>
      </w:tr>
    </w:tbl>
    <w:p>
      <w:pPr>
        <w:spacing w:line="20" w:lineRule="exact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014"/>
        <w:gridCol w:w="4014"/>
        <w:gridCol w:w="4014"/>
      </w:tblGrid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飛航國際旅行社</w:t>
              <w:br/>
              <w:t xml:space="preserve">  (70151)臺南市東區裕農路372之3號7樓之1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飛騰旅行社台南分公司</w:t>
              <w:br/>
              <w:t>(71084)臺南市永康區中華路1之16號7樓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首航旅行社</w:t>
              <w:br/>
              <w:t>(70163)臺南市東區裕義路238號2樓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首都旅行社台南分公司</w:t>
              <w:br/>
              <w:t xml:space="preserve">  (70941)臺南市安南區安和路1段478巷2弄137號1樓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香榭旅行社</w:t>
              <w:br/>
              <w:t>(7)臺南市新市區新市村中興街134號1樓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候鳥國際旅行社</w:t>
              <w:br/>
              <w:t>(70142)臺南市東區東門路1段358號7樓之1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唐宇旅行社</w:t>
              <w:br/>
              <w:t xml:space="preserve">  (70147)臺南市東區崇明路45號1樓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宸大國際旅行社</w:t>
              <w:br/>
              <w:t>(70250)臺南市南區利南街155號2樓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恩真旅行社</w:t>
              <w:br/>
              <w:t>(70063)臺南市中西區頂美一街66號2樓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悅揚旅行社</w:t>
              <w:br/>
              <w:t xml:space="preserve">  (70150)臺南市東區大同路1段141巷25號1樓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旅成旅行社</w:t>
              <w:br/>
              <w:t>(70173)臺南市東區崇德路659之9號1樓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泰吉旅行社</w:t>
              <w:br/>
              <w:t>(71052)臺南市永康區忠義街21號1樓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神川國際旅行社</w:t>
              <w:br/>
              <w:t xml:space="preserve">  (702)臺南市南區海佃路1段246巷2號1樓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航友旅行社</w:t>
              <w:br/>
              <w:t>(70243)臺南市南區機場路775號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高欣旅行社</w:t>
              <w:br/>
              <w:t>(70046)臺南市中西區開山路35巷31弄11號1樓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國君旅行社</w:t>
              <w:br/>
              <w:t xml:space="preserve">  (71076)臺南市永康區永大路3段457號2樓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國益旅行社台南分公司</w:t>
              <w:br/>
              <w:t>(71063)臺南市永康區國光六街49號1樓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捷興國際旅行社</w:t>
              <w:br/>
              <w:t>(70242)臺南市南區南門路295號2樓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淵博國際旅行社</w:t>
              <w:br/>
              <w:t xml:space="preserve">  (70946)臺南市安南區安昌街174巷79弄21號1樓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統一友友旅行社</w:t>
              <w:br/>
              <w:t>(71001)臺南市永康區中正路301號2樓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統大旅行社</w:t>
              <w:br/>
              <w:t>(73045)臺南市新營區公誠街13號1樓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連晟旅行社</w:t>
              <w:br/>
              <w:t xml:space="preserve">  (70042)臺南市中西區民權路2段212號2樓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凱立旅行社台南分公司</w:t>
              <w:br/>
              <w:t>(71084)臺南市永康區中華路1之103號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森活國際旅行社</w:t>
              <w:br/>
              <w:t>(70056)臺南市中西區永華路1段36號1樓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翔禾旅行社</w:t>
              <w:br/>
              <w:t xml:space="preserve">  (70159)臺南市東區怡東路59號3樓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翔麟旅行社</w:t>
              <w:br/>
              <w:t>(70266)臺南市南區中華南路2段300巷5號1樓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貴族旅行社</w:t>
              <w:br/>
              <w:t>(71147)臺南市歸仁區文化街3段720巷36號2樓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逸加旅行社</w:t>
              <w:br/>
              <w:t xml:space="preserve">  (70043)臺南市中西區中山路177巷8號1樓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雄鶴旅行社</w:t>
              <w:br/>
              <w:t>(70142)臺南市東區東門路1段358號7樓之3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雲海旅行社</w:t>
              <w:br/>
              <w:t>(70157)臺南市東區文化一街181號2樓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順一旅行社</w:t>
              <w:br/>
              <w:t xml:space="preserve">  (70063)臺南市中西區湖美二街109號1樓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新盈旅行社</w:t>
              <w:br/>
              <w:t>(73045)臺南市新營區三民路2號2樓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聖達旅行社</w:t>
              <w:br/>
              <w:t>(70448)臺南市北區公園路257號3樓之1</w:t>
              <w:br/>
              <w:t>採購人員  收</w:t>
            </w:r>
          </w:p>
        </w:tc>
      </w:tr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聖達旅行社越僑分公司</w:t>
              <w:br/>
              <w:t xml:space="preserve">  (71758)臺南市仁德區中正路2段726號1樓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裕高旅行社</w:t>
              <w:br/>
              <w:t>(70845)臺南市安平區慶平路100號6樓之1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6"/>
              </w:rPr>
              <w:t>誠祥旅行社</w:t>
              <w:br/>
              <w:t>(70162)臺南市東區裕忠路1號</w:t>
              <w:br/>
              <w:t>採購人員  收</w:t>
            </w:r>
          </w:p>
        </w:tc>
      </w:tr>
    </w:tbl>
    <w:p>
      <w:pPr>
        <w:spacing w:line="20" w:lineRule="exact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014"/>
        <w:gridCol w:w="4014"/>
        <w:gridCol w:w="4014"/>
      </w:tblGrid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詮達旅行社企業</w:t>
              <w:br/>
              <w:t xml:space="preserve">  (70051)臺南市中西區五妃街295號2樓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運通國際旅行社</w:t>
              <w:br/>
              <w:t>(70164)臺南市東區裕農路43巷20號1樓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鼎盛旅行社</w:t>
              <w:br/>
              <w:t>(74160)臺南市善化區興農路330巷12號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僑鵬旅行社台南分公司</w:t>
              <w:br/>
              <w:t xml:space="preserve">  (70044)臺南市中西區民權路1段243號9樓之1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嘉升旅行社</w:t>
              <w:br/>
              <w:t>(74154)臺南市善化區中山路48之1號1樓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嘉禾旅行社</w:t>
              <w:br/>
              <w:t>(70263)臺南市南區健康路1段371號1樓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嘉年華旅行社</w:t>
              <w:br/>
              <w:t xml:space="preserve">  (70842)臺南市安平區平通路604號1樓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漂鳥旅行社</w:t>
              <w:br/>
              <w:t>(70449)臺南市北區富北街18號7樓之1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熊麻吉旅行社</w:t>
              <w:br/>
              <w:t>(70152)臺南市東區大同路2段601號3樓之3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瘋玩客國際旅行社</w:t>
              <w:br/>
              <w:t xml:space="preserve">  (70047)臺南市中西區開山路245號9樓之2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福林旅行社</w:t>
              <w:br/>
              <w:t>(70045)臺南市中西區府前路1段241號1樓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福鑌旅行社</w:t>
              <w:br/>
              <w:t>(70142)臺南市東區東門路1段358號9樓之1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種子旅行社</w:t>
              <w:br/>
              <w:t xml:space="preserve">  (70245)臺南市南區西門路1段354號3樓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廣太旅行社</w:t>
              <w:br/>
              <w:t>(71057)臺南市永康區六合路48巷13號1樓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廣信旅行社</w:t>
              <w:br/>
              <w:t>(70163)臺南市東區裕信路409號1樓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廣通國際旅行社</w:t>
              <w:br/>
              <w:t xml:space="preserve">  (70164)臺南市東區裕農路43巷20號2樓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廣興旅行社</w:t>
              <w:br/>
              <w:t>(70044)臺南市中西區興華街16之3號1樓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歐哈納旅行社</w:t>
              <w:br/>
              <w:t>(71756)臺南市仁德區文華路3段463號1樓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潔優旅行社</w:t>
              <w:br/>
              <w:t xml:space="preserve">  (70848)臺南市安平區建平八街450巷8號1樓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遨遊假期旅行社台南分公司</w:t>
              <w:br/>
              <w:t>(70849)臺南市安平區民權路4段267號1樓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寰美旅行社</w:t>
              <w:br/>
              <w:t>(70455)臺南市北區賢北街27巷91弄18號1樓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樺興旅行社</w:t>
              <w:br/>
              <w:t xml:space="preserve">  (70043)臺南市中西區中山路88號9樓之1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橙家旅行社</w:t>
              <w:br/>
              <w:t>(70169)臺南市東區崇善五街10號1樓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橋武旅行社</w:t>
              <w:br/>
              <w:t>(71084)臺南市永康區中華路349號7樓之5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穎昌旅行社</w:t>
              <w:br/>
              <w:t xml:space="preserve">  (71084)臺南市永康區勝學路260巷2號地下一層之2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興南旅行社</w:t>
              <w:br/>
              <w:t>(70245)臺南市南區西門路1段547號1樓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選旅行旅行社</w:t>
              <w:br/>
              <w:t>(70152)臺南市東區大同路2段603號3樓之1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龍冠旅行社</w:t>
              <w:br/>
              <w:t xml:space="preserve">  (70449)臺南市北區前鋒路293號4樓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龍泰旅行社</w:t>
              <w:br/>
              <w:t>(70262)臺南市南區長南街5號1樓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蕎樂旅行社</w:t>
              <w:br/>
              <w:t>(70170)臺南市東區崇善十一街50號7樓之3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環亞旅行社台南分公司</w:t>
              <w:br/>
              <w:t xml:space="preserve">  (70062)臺南市中西區府前路2段42號2樓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總揚旅行社</w:t>
              <w:br/>
              <w:t>(70043)臺南市中西區民族路2段76之10號7樓之3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聯洲國際旅行社</w:t>
              <w:br/>
              <w:t>(70052)臺南市中西區五妃街300號1樓</w:t>
              <w:br/>
              <w:t>採購人員  收</w:t>
            </w:r>
          </w:p>
        </w:tc>
      </w:tr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聯新旅行社</w:t>
              <w:br/>
              <w:t xml:space="preserve">  (73049)臺南市新營區正義街29號1樓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鍾遊旅行社</w:t>
              <w:br/>
              <w:t>(71060)臺南市永康區烏竹北街98巷55號1樓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駿葳旅行社</w:t>
              <w:br/>
              <w:t>(71080)臺南市永康區永大路二段1129號16樓之5</w:t>
              <w:br/>
              <w:t>採購人員  收</w:t>
            </w:r>
          </w:p>
        </w:tc>
      </w:tr>
    </w:tbl>
    <w:p>
      <w:pPr>
        <w:spacing w:line="20" w:lineRule="exact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014"/>
        <w:gridCol w:w="4014"/>
        <w:gridCol w:w="4014"/>
      </w:tblGrid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駿霆旅行社</w:t>
              <w:br/>
              <w:t xml:space="preserve">  (70171)臺南市東區崇明十九街22號2樓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鴻鷹國際旅行社</w:t>
              <w:br/>
              <w:t>(71052)臺南市永康區小東路689之51號11樓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鎮緯旅行社</w:t>
              <w:br/>
              <w:t>(70169)臺南市東區崇善路273號2樓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璽華旅行社</w:t>
              <w:br/>
              <w:t xml:space="preserve">  (71069)臺南市永康區中華路12號7樓之6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麗群旅行社</w:t>
              <w:br/>
              <w:t>(70163)臺南市東區裕信路157號1樓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麗群國際旅行社</w:t>
              <w:br/>
              <w:t>(70163)臺南市東區裕信路157號2樓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寶言旅行社</w:t>
              <w:br/>
              <w:t xml:space="preserve">  (70041)臺南市中西區府前路1段342巷2號6樓之4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寶來麗旅行社台南分公司</w:t>
              <w:br/>
              <w:t>(70054)臺南市中西區民生路二段307號22樓之2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權祥旅行社</w:t>
              <w:br/>
              <w:t>(70253)臺南市南區美南街29號1樓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大目降旅行社</w:t>
              <w:br/>
              <w:t xml:space="preserve">  (71087)臺南市永康區大同街315巷12號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非凡之旅旅行社</w:t>
              <w:br/>
              <w:t>(7)臺南市新市區社內里社內50之80號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洋碁國際旅行社</w:t>
              <w:br/>
              <w:t>(73066)臺南市新營區隋唐街355號1樓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康堡旅行社</w:t>
              <w:br/>
              <w:t xml:space="preserve">  (72042)臺南市官田區三結義14號1樓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逗逗遊旅行社</w:t>
              <w:br/>
              <w:t>(71062)臺南市永康區富強路1段93巷12弄41號1樓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詠輪旅行社</w:t>
              <w:br/>
              <w:t>(71758)臺南市仁德區德安路157號2樓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龍船旅行社</w:t>
              <w:br/>
              <w:t xml:space="preserve">  (71146)臺南市歸仁區中正南路一段391號1樓</w:t>
              <w:br/>
              <w:t xml:space="preserve">  採購人員  收</w:t>
            </w:r>
          </w:p>
        </w:tc>
        <w:tc>
          <w:tcPr>
            <w:tcW w:type="dxa" w:w="3967"/>
          </w:tcPr>
          <w:p/>
        </w:tc>
        <w:tc>
          <w:tcPr>
            <w:tcW w:type="dxa" w:w="3967"/>
          </w:tcPr>
          <w:p/>
        </w:tc>
      </w:tr>
      <w:tr>
        <w:trPr>
          <w:trHeight w:val="1406"/>
        </w:trPr>
        <w:tc>
          <w:tcPr>
            <w:tcW w:type="dxa" w:w="3967"/>
          </w:tcPr>
          <w:p/>
        </w:tc>
        <w:tc>
          <w:tcPr>
            <w:tcW w:type="dxa" w:w="3967"/>
          </w:tcPr>
          <w:p/>
        </w:tc>
        <w:tc>
          <w:tcPr>
            <w:tcW w:type="dxa" w:w="3967"/>
          </w:tcPr>
          <w:p/>
        </w:tc>
      </w:tr>
      <w:tr>
        <w:trPr>
          <w:trHeight w:val="1406"/>
        </w:trPr>
        <w:tc>
          <w:tcPr>
            <w:tcW w:type="dxa" w:w="3967"/>
          </w:tcPr>
          <w:p/>
        </w:tc>
        <w:tc>
          <w:tcPr>
            <w:tcW w:type="dxa" w:w="3967"/>
          </w:tcPr>
          <w:p/>
        </w:tc>
        <w:tc>
          <w:tcPr>
            <w:tcW w:type="dxa" w:w="3967"/>
          </w:tcPr>
          <w:p/>
        </w:tc>
      </w:tr>
      <w:tr>
        <w:trPr>
          <w:trHeight w:val="1406"/>
        </w:trPr>
        <w:tc>
          <w:tcPr>
            <w:tcW w:type="dxa" w:w="3967"/>
          </w:tcPr>
          <w:p/>
        </w:tc>
        <w:tc>
          <w:tcPr>
            <w:tcW w:type="dxa" w:w="3967"/>
          </w:tcPr>
          <w:p/>
        </w:tc>
        <w:tc>
          <w:tcPr>
            <w:tcW w:type="dxa" w:w="3967"/>
          </w:tcPr>
          <w:p/>
        </w:tc>
      </w:tr>
      <w:tr>
        <w:trPr>
          <w:trHeight w:val="1406"/>
        </w:trPr>
        <w:tc>
          <w:tcPr>
            <w:tcW w:type="dxa" w:w="3967"/>
          </w:tcPr>
          <w:p/>
        </w:tc>
        <w:tc>
          <w:tcPr>
            <w:tcW w:type="dxa" w:w="3967"/>
          </w:tcPr>
          <w:p/>
        </w:tc>
        <w:tc>
          <w:tcPr>
            <w:tcW w:type="dxa" w:w="3967"/>
          </w:tcPr>
          <w:p/>
        </w:tc>
      </w:tr>
      <w:tr>
        <w:trPr>
          <w:trHeight w:val="1406"/>
        </w:trPr>
        <w:tc>
          <w:tcPr>
            <w:tcW w:type="dxa" w:w="3967"/>
          </w:tcPr>
          <w:p/>
        </w:tc>
        <w:tc>
          <w:tcPr>
            <w:tcW w:type="dxa" w:w="3967"/>
          </w:tcPr>
          <w:p/>
        </w:tc>
        <w:tc>
          <w:tcPr>
            <w:tcW w:type="dxa" w:w="3967"/>
          </w:tcPr>
          <w:p/>
        </w:tc>
      </w:tr>
      <w:tr>
        <w:trPr>
          <w:trHeight w:val="1361"/>
        </w:trPr>
        <w:tc>
          <w:tcPr>
            <w:tcW w:type="dxa" w:w="3967"/>
          </w:tcPr>
          <w:p/>
        </w:tc>
        <w:tc>
          <w:tcPr>
            <w:tcW w:type="dxa" w:w="3967"/>
          </w:tcPr>
          <w:p/>
        </w:tc>
        <w:tc>
          <w:tcPr>
            <w:tcW w:type="dxa" w:w="3967"/>
          </w:tcPr>
          <w:p/>
        </w:tc>
      </w:tr>
    </w:tbl>
    <w:p>
      <w:pPr>
        <w:spacing w:line="20" w:lineRule="exact"/>
      </w:pPr>
    </w:p>
    <w:sectPr w:rsidR="00FC693F" w:rsidRPr="0006063C" w:rsidSect="00034616">
      <w:pgSz w:w="11906" w:h="16838"/>
      <w:pgMar w:top="0" w:right="6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