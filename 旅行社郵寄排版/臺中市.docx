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大地假期旅行社台中分公司</w:t>
              <w:br/>
              <w:t xml:space="preserve">  (40862)臺中市南屯區文心路1段378號8樓之8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大安國際旅行社</w:t>
              <w:br/>
              <w:t>(40756)臺中市西屯區臺灣大道3段96號9樓之2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大眾旅行社台中分公司</w:t>
              <w:br/>
              <w:t>(40861)臺中市南屯區公益路2段61號6樓之2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大都會旅行社台中分公司</w:t>
              <w:br/>
              <w:t xml:space="preserve">  (40308)臺中市西區臺灣大道二段285號9樓之1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大榮國際旅行社台中分公司</w:t>
              <w:br/>
              <w:t>(40462)臺中市北區文心路4段208之1號9樓之2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大興旅行社臺中分公司</w:t>
              <w:br/>
              <w:t>(40453)臺中市北區臺灣大道2段360號15樓之2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山富國際旅行社台中分公司</w:t>
              <w:br/>
              <w:t xml:space="preserve">  (403)臺中市西區台中港路1段185號6樓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中國時報旅行社台中分公司</w:t>
              <w:br/>
              <w:t>(40356)臺中市西區公益路367號17樓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五福旅行社台中分公司</w:t>
              <w:br/>
              <w:t>(40442)臺中市北區英才路396號12樓之1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五福旅行社崇德分公司</w:t>
              <w:br/>
              <w:t xml:space="preserve">  (40653)臺中市北屯區崇德路2段348號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五福旅行社豐原分公司</w:t>
              <w:br/>
              <w:t>(42060)臺中市豐原區三民路160號1樓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友泰國際旅行社台中分公司</w:t>
              <w:br/>
              <w:t>(40360)臺中市西區臺灣大道2段573號5樓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天海旅行社台中分公司</w:t>
              <w:br/>
              <w:t xml:space="preserve">  (40356)臺中市西區公益路367號14樓之2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太平洋旅行社</w:t>
              <w:br/>
              <w:t>(40356)臺中市西區公益路367號3樓之1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世邦旅行社台中分公司</w:t>
              <w:br/>
              <w:t>(40753)臺中市西屯區文心路3段241號19樓之2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世興旅行社</w:t>
              <w:br/>
              <w:t xml:space="preserve">  (40861)臺中市南屯區公益路2段61號5樓之2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加利利旅行社臺中分公司</w:t>
              <w:br/>
              <w:t>(40756)臺中市西屯區市政北二路238號20樓之1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巨大旅行社台中分公司</w:t>
              <w:br/>
              <w:t>(40360)臺中市西區臺灣大道2段573號7樓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永業旅行社台中分公司</w:t>
              <w:br/>
              <w:t xml:space="preserve">  (40458)臺中市北區中清路1段108號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百威旅行社大里分公司</w:t>
              <w:br/>
              <w:t>(41283)臺中市大里區大明路575號1樓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百威旅行社台中分公司</w:t>
              <w:br/>
              <w:t>(40361)臺中市西區忠明南路130號1樓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百威旅行社豐原分公司</w:t>
              <w:br/>
              <w:t xml:space="preserve">  (42056)臺中市豐原區中正路361號1樓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行家旅行社台中分公司</w:t>
              <w:br/>
              <w:t>(40356)臺中市西區公益路367號13樓之1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行健旅行社台中分公司</w:t>
              <w:br/>
              <w:t>(40758)臺中市西屯區文心路2段598號4樓之3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利百加旅行社台中分公司</w:t>
              <w:br/>
              <w:t xml:space="preserve">  (40756)臺中市西屯區市政北二路238號20樓之3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良友旅行社台中分公司</w:t>
              <w:br/>
              <w:t>(40756)臺中市西屯區臺灣大道3段282號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易飛網國際旅行社台中分公司</w:t>
              <w:br/>
              <w:t>(40753)臺中市西屯區文心路3段318號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易遊網旅行社台中分公司</w:t>
              <w:br/>
              <w:t xml:space="preserve">  (40758)臺中市西屯區文心路2段542號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東南旅行社大里分公司</w:t>
              <w:br/>
              <w:t>(41244)臺中市大里區中興路2段596之1號1樓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東南旅行社大雅分公司</w:t>
              <w:br/>
              <w:t>(42854)臺中市大雅區雅潭路4段795號1樓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東南旅行社中科分公司</w:t>
              <w:br/>
              <w:t xml:space="preserve">  (40763)臺中市西屯區福康路126號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東南旅行社中清分公司</w:t>
              <w:br/>
              <w:t>(40462)臺中市北區中清路1段458號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東南旅行社中港分公司</w:t>
              <w:br/>
              <w:t>(40756)臺中市西屯區台灣大道2段882號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東南旅行社台中分公司</w:t>
              <w:br/>
              <w:t xml:space="preserve">  (40341)臺中市西區民權路57號1樓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東南旅行社豐原分公司</w:t>
              <w:br/>
              <w:t>(42060)臺中市豐原區三民路161樓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東森旅行社台中分公司</w:t>
              <w:br/>
              <w:t>(40347)臺中市西區五權西路1段257號11樓之3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東煒旅行社台中分公司</w:t>
              <w:br/>
              <w:t xml:space="preserve">  (40756)臺中市西屯區市政北二路236號14樓之1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東鴻旅行社</w:t>
              <w:br/>
              <w:t>(40848)臺中市南屯區大墩十五街2號9樓之2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芬達旅行社台中分公司</w:t>
              <w:br/>
              <w:t>(40450)臺中市北區進化路294號1樓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金展旅行社台中分公司</w:t>
              <w:br/>
              <w:t xml:space="preserve">  (40308)臺中市西區臺灣大道二段285號7樓之2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金龍永盛旅行社台中分公司</w:t>
              <w:br/>
              <w:t>(40308)臺中市西區臺灣大道2段285號19樓之3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長汎旅行社台中公益分公司</w:t>
              <w:br/>
              <w:t>(40356)臺中市西區公益路365號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長汎旅行社台中分公司</w:t>
              <w:br/>
              <w:t xml:space="preserve">  (40759)臺中市西屯區臺灣大道2段666號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信安旅行社台中分公司</w:t>
              <w:br/>
              <w:t>(40360)臺中市西區臺灣大道2段501號11樓之2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品冠國際旅行社台中分公司</w:t>
              <w:br/>
              <w:t>(40360)臺中市西區臺灣大道2段501號14樓之2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城市玩家旅行社</w:t>
              <w:br/>
              <w:t xml:space="preserve">  (40308)臺中市西區臺灣大道2段285號9樓之1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活力旅行社</w:t>
              <w:br/>
              <w:t>(40353)臺中市西區華美西街1段137號3樓之2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美最時旅行社台中分公司</w:t>
              <w:br/>
              <w:t>(40757)臺中市西屯區市政路500號12樓之5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飛行家旅行社台中分公司</w:t>
              <w:br/>
              <w:t xml:space="preserve">  (40753)臺中市西屯區文心路3段241號3樓之5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旅遊家旅行社臺中分公司</w:t>
              <w:br/>
              <w:t>(40746)臺中市西屯區漢口路2段151號9樓之1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康福旅行社大里分公司</w:t>
              <w:br/>
              <w:t>(41245)臺中市大里區大明路391號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康福旅行社北屯分公司</w:t>
              <w:br/>
              <w:t xml:space="preserve">  (40674)臺中市北屯區崇德路2段143號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康福旅行社台中分公司</w:t>
              <w:br/>
              <w:t>(40356)臺中市西區公益路367號6樓之3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康福旅行社西屯分公司</w:t>
              <w:br/>
              <w:t>(40764)臺中市西屯區福科路616號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康福旅行社豐原分公司</w:t>
              <w:br/>
              <w:t xml:space="preserve">  (42050)臺中市豐原區圓環東路142號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彩繪旅行社台中分公司</w:t>
              <w:br/>
              <w:t>(40453)臺中市北區臺灣大道2段360號24樓之2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捷利旅行社台中分公司</w:t>
              <w:br/>
              <w:t>(40765)臺中市西屯區西屯路3段39號7樓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清晨旅行社台中分公司</w:t>
              <w:br/>
              <w:t xml:space="preserve">  (40666)臺中市北屯區北平路3段136號1樓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理想旅運社台中分公司</w:t>
              <w:br/>
              <w:t>(40354)臺中市西區臺灣大道2段105號11樓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理想旅運社豐原分公司</w:t>
              <w:br/>
              <w:t>(42047)臺中市豐原區中山路159號1樓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凱旋旅行社台中分公司</w:t>
              <w:br/>
              <w:t xml:space="preserve">  (40867)臺中市南屯區惠中路3段69號10樓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創造旅行社台中分公司</w:t>
              <w:br/>
              <w:t>(40360)臺中市西區臺灣大道2段545號4樓之1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喜泰旅行社台中分公司</w:t>
              <w:br/>
              <w:t>(40360)臺中市西區臺灣大道2段545號9樓之1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喜滿客旅行社台中分公司</w:t>
              <w:br/>
              <w:t xml:space="preserve">  (40360)臺中市西區臺灣大道2段501號17樓之2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喜鴻旅行社台中分公司</w:t>
              <w:br/>
              <w:t>(40360)臺中市西區臺灣大道2段309號22樓之1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華友旅行社台中分公司</w:t>
              <w:br/>
              <w:t>(40310)臺中市西區大隆路20號11樓之8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華郁旅行社台中分公司</w:t>
              <w:br/>
              <w:t xml:space="preserve">  (40446)臺中市北區五權路190號10樓之6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開喜旅行社台中分公司</w:t>
              <w:br/>
              <w:t>(40862)臺中市南屯區文心路1段378號7樓之8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雄獅旅行社大里分公司</w:t>
              <w:br/>
              <w:t>(41262)臺中市大里區德芳路2段3號1樓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雄獅旅行社中科分公司</w:t>
              <w:br/>
              <w:t xml:space="preserve">  (40764)臺中市西屯區福康路71號1樓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雄獅旅行社中港大墩分公司</w:t>
              <w:br/>
              <w:t>(40758)臺中市西屯區台灣大道2段819號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雄獅旅行社太平分公司</w:t>
              <w:br/>
              <w:t>(40147)臺中市東區精武東路85號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雄獅旅行社台中分公司</w:t>
              <w:br/>
              <w:t xml:space="preserve">  (40360)臺中市西區臺灣大道2段501號24樓之1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雄獅旅行社沙鹿分公司</w:t>
              <w:br/>
              <w:t>(43344)臺中市沙鹿區中山路417號1樓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雄獅旅行社崇德文心分公司</w:t>
              <w:br/>
              <w:t>(40674)臺中市北屯區崇德路2段131號1樓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雄獅旅行社豐原分公司</w:t>
              <w:br/>
              <w:t xml:space="preserve">  (42060)臺中市豐原區三民路145號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溫馨旅行社臺中分公司</w:t>
              <w:br/>
              <w:t>(40354)臺中市西區臺灣大道2段181號6樓之1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誠翔運通旅行社台中分公司</w:t>
              <w:br/>
              <w:t>(40758)臺中市西屯區文心路2段201號17樓之2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鳳凰國際旅行社台中分公司</w:t>
              <w:br/>
              <w:t xml:space="preserve">  (40848)臺中市南屯區文心路1段540號12樓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樂天國際旅行社台中分公司</w:t>
              <w:br/>
              <w:t>(40453)臺中市北區台灣大道2段360號15樓之2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歐美亞商務旅行社台中分公司</w:t>
              <w:br/>
              <w:t>(40347)臺中市西區忠明南路499號17樓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燦星國際旅行社台中分公司</w:t>
              <w:br/>
              <w:t xml:space="preserve">  (40357)臺中市西區五權路61號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聯翔國際旅行社</w:t>
              <w:br/>
              <w:t>(40358)臺中市西區忠明南路303號5樓之3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鴻大旅行社台中分公司</w:t>
              <w:br/>
              <w:t>(40753)臺中市西屯區文心路3段296號1樓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鴻毅旅行社台中分公司</w:t>
              <w:br/>
              <w:t xml:space="preserve">  (40360)臺中市西區臺灣大道2段501號24樓之2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豐年國際旅行社台中分公司</w:t>
              <w:br/>
              <w:t>(40341)臺中市西區民權路219號9樓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雙獅聯合國際旅行社台中分公司</w:t>
              <w:br/>
              <w:t>(40360)臺中市西區臺灣大道2段501號24樓之1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寶獅旅行社台中分公司</w:t>
              <w:br/>
              <w:t xml:space="preserve">  (40360)臺中市西區台灣大道2段501號25樓之1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6"/>
              </w:rPr>
              <w:t>一全旅行社</w:t>
              <w:br/>
              <w:t>(403)臺中市西區精誠30街9號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一間旅行社</w:t>
              <w:br/>
              <w:t>(40855)臺中市南屯區海德街32號1樓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一陽旅行社台中分公司</w:t>
              <w:br/>
              <w:t xml:space="preserve">  (40764)臺中市西屯區福安路61號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九一旅行社</w:t>
              <w:br/>
              <w:t>(40041)臺中市中區民族路19號4樓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九和旅行社台中分公司</w:t>
              <w:br/>
              <w:t>(40861)臺中市南屯區公益路2段61號2樓之2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人文青國際旅行社</w:t>
              <w:br/>
              <w:t xml:space="preserve">  (40343)臺中市西區三民路1段174號5樓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三多旅行社</w:t>
              <w:br/>
              <w:t>(40862)臺中市南屯區大墩十四街188號7樓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上客旅行社</w:t>
              <w:br/>
              <w:t>(40457)臺中市北區進化北路238號9樓之4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上順旅行社台中分公司</w:t>
              <w:br/>
              <w:t xml:space="preserve">  (40442)臺中市北區英才路158號1樓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上順旅行社南台中分公司</w:t>
              <w:br/>
              <w:t>(40878)臺中市南屯區文心路1段73號3樓之1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上億國際旅行社</w:t>
              <w:br/>
              <w:t>(40453)臺中市北區博館路88號5樓之2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上鴻旅行社</w:t>
              <w:br/>
              <w:t xml:space="preserve">  (40652)臺中市北屯區安順東十街83號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千路旅行社</w:t>
              <w:br/>
              <w:t>(42343)臺中市東勢區中山路37號1樓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千禧旅行社</w:t>
              <w:br/>
              <w:t>(40757)臺中市西屯區市政路386號5樓之3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大大旅行社</w:t>
              <w:br/>
              <w:t xml:space="preserve">  (40863)臺中市南屯區南屯路2段408號11樓之11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大川年旅行社</w:t>
              <w:br/>
              <w:t>(41158)臺中市太平區宜欣二路77號1樓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大文旅行社</w:t>
              <w:br/>
              <w:t>(42053)臺中市豐原區成功路42號1樓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大本旅行社</w:t>
              <w:br/>
              <w:t xml:space="preserve">  (40149)臺中市東區旱溪東路1段326號1樓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大全旅行社台中分公司</w:t>
              <w:br/>
              <w:t>(40670)臺中市北屯區崇德二路2段223號1樓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大來國際旅行社</w:t>
              <w:br/>
              <w:t>(40341)臺中市西區民權路290號12樓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大忠旅行社</w:t>
              <w:br/>
              <w:t xml:space="preserve">  (40150)臺中市東區建成路728號1樓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大星旅行社</w:t>
              <w:br/>
              <w:t>(40874)臺中市南屯區大墩11街779號1樓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大飛國際旅行社</w:t>
              <w:br/>
              <w:t>(40746)臺中市西屯區大信街52號9樓之1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大航旅行社</w:t>
              <w:br/>
              <w:t xml:space="preserve">  (40042)臺中市中區中山路172號1樓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大喜旅行社</w:t>
              <w:br/>
              <w:t>(40867)臺中市南屯區大墩六街309號1樓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大富旅行社</w:t>
              <w:br/>
              <w:t>(40755)臺中市西屯區朝貴一街82之2號2樓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大登旅行社台中分公司</w:t>
              <w:br/>
              <w:t xml:space="preserve">  (40358)臺中市西區忠明南路303號11樓之4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大鉦旅行社</w:t>
              <w:br/>
              <w:t>(40445)臺中市北區三民路3段315巷27號1樓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大銘新旅行社</w:t>
              <w:br/>
              <w:t>(42859)臺中市大雅區神林南路541號1樓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大樂國際旅行社</w:t>
              <w:br/>
              <w:t xml:space="preserve">  (40757)臺中市西屯區黎明路2段880號3樓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大豐旅行社台中分公司</w:t>
              <w:br/>
              <w:t>(40458)臺中市北區中清路1段89號3樓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中友旅行社</w:t>
              <w:br/>
              <w:t>(403)臺中市西區公館路105號7樓之2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中天旅行社</w:t>
              <w:br/>
              <w:t xml:space="preserve">  (40862)臺中市南屯區文心路1段426號1樓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中國青年旅行社中部分公司</w:t>
              <w:br/>
              <w:t>(40458)臺中市北區中清路1段100號9樓之2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中國海外旅行社台中分公司</w:t>
              <w:br/>
              <w:t>(40759)臺中市西屯區精誠路14號5樓之5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中港旅行社</w:t>
              <w:br/>
              <w:t xml:space="preserve">  (43545)臺中市梧棲區中央路1段835巷17號1樓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中盟旅行社</w:t>
              <w:br/>
              <w:t>(40356)臺中市西區公益路367號5樓之3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中鼎旅行社台中分公司</w:t>
              <w:br/>
              <w:t>(40354)臺中市西區台灣大道2段2號17樓之3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中領旅行社</w:t>
              <w:br/>
              <w:t xml:space="preserve">  (40653)臺中市北屯區崇德路2段250號19樓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中聯旅行社臺中分公司</w:t>
              <w:br/>
              <w:t>(40878)臺中市南屯區五權西路2段412之1號2樓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6"/>
              </w:rPr>
              <w:t>元心旅行社</w:t>
              <w:br/>
              <w:t>(40)臺中市大墩18街91號1樓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元帥旅行社</w:t>
              <w:br/>
              <w:t xml:space="preserve">  (40360)臺中市西區公益路161號11樓之3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元葳旅行社</w:t>
              <w:br/>
              <w:t>(40878)臺中市南屯區大英街20號1樓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元樂國際旅行社</w:t>
              <w:br/>
              <w:t>(40651)臺中市北屯區旅順路2段111號1樓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友安旅行社</w:t>
              <w:br/>
              <w:t xml:space="preserve">  (40863)臺中市南屯區惠弘街151號1樓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友亮旅行社</w:t>
              <w:br/>
              <w:t>(41458)臺中市烏日區公園路352巷12號5樓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天鵬旅行社</w:t>
              <w:br/>
              <w:t>(42041)臺中市豐原區西安街115號1樓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太平洋世界旅行社臺中分公司</w:t>
              <w:br/>
              <w:t xml:space="preserve">  (40353)臺中市西區台灣大道2段300號9樓之3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文宸國際旅行社</w:t>
              <w:br/>
              <w:t>(40446)臺中市北區中華路2段173巷59號1樓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方耀旅行社</w:t>
              <w:br/>
              <w:t>(40878)臺中市南屯區文心路1段186號19樓之7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日九旅行社</w:t>
              <w:br/>
              <w:t xml:space="preserve">  (40453)臺中市北區博館路88號6樓之2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日侑晟旅行社</w:t>
              <w:br/>
              <w:t>(43342)臺中市沙鹿區北勢東路615巷2弄16號1樓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日勝國際旅行社</w:t>
              <w:br/>
              <w:t>(40654)臺中市北屯區遼寧路1段173號1樓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日華國際旅行社台中分公司</w:t>
              <w:br/>
              <w:t xml:space="preserve">  (43648)臺中市清水區中清路9段448號1樓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日興旅行社</w:t>
              <w:br/>
              <w:t>(40848)臺中市南屯區大墩十七街21號1樓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王室品味旅行社</w:t>
              <w:br/>
              <w:t>(40046)臺中市中區公園路18號2樓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世冠旅行社台中分公司</w:t>
              <w:br/>
              <w:t xml:space="preserve">  (40453)臺中市北區博館路92號2樓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世勤誠旅行社</w:t>
              <w:br/>
              <w:t>(40671)臺中市北屯區昌平路2段44巷1號1樓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丘比特旅行社</w:t>
              <w:br/>
              <w:t>(40360)臺中市西區華美西街1段16號12樓之2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出發國際旅行社</w:t>
              <w:br/>
              <w:t xml:space="preserve">  (43652)臺中市清水區中華路342號1樓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加加旅行社台中分公司</w:t>
              <w:br/>
              <w:t>(40361)臺中市西區忠明南路16號11樓之6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可愛假期國際旅行社</w:t>
              <w:br/>
              <w:t>(40645)臺中市北屯區北屯路189號1樓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台亞旅行社</w:t>
              <w:br/>
              <w:t xml:space="preserve">  (41285)臺中市大里區善化路128巷1號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台揚國際旅行社</w:t>
              <w:br/>
              <w:t>(41458)臺中市烏日區公園路315號2樓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台華旅行社台中分公司</w:t>
              <w:br/>
              <w:t>(407)臺中市西屯區太原路1段532號4樓之2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台灣中國旅行社台中分公司</w:t>
              <w:br/>
              <w:t xml:space="preserve">  (40356)臺中市西區公益路383號4樓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台灣便利旅行社</w:t>
              <w:br/>
              <w:t>(40149)臺中市東區一心街271之3號2樓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台灣夏令營旅行社</w:t>
              <w:br/>
              <w:t>(43343)臺中市沙鹿區北中六街182號1樓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台灣順程國際旅行社</w:t>
              <w:br/>
              <w:t xml:space="preserve">  (40676)臺中市北屯區中清路2段415巷83號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巨仁旅行社</w:t>
              <w:br/>
              <w:t>(40355)臺中市西區忠勤街363號1樓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巧航旅行社</w:t>
              <w:br/>
              <w:t>(42750)臺中市潭子區圓通南路81巷16號1樓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平安歸旅行社</w:t>
              <w:br/>
              <w:t xml:space="preserve">  (42081)臺中市豐原區萬順一街19巷51號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弘立旅行社</w:t>
              <w:br/>
              <w:t>(40355)臺中市西區臺灣大道1段728號12樓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弘誠國際旅行社</w:t>
              <w:br/>
              <w:t>(40041)臺中市中區民族路230號1樓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永成旅行社</w:t>
              <w:br/>
              <w:t xml:space="preserve">  (40345)臺中市西區五廊街105號1樓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永信旅行社台中分公司</w:t>
              <w:br/>
              <w:t>(40874)臺中市南屯區河南路4段150之9號1樓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永展旅行社</w:t>
              <w:br/>
              <w:t>(436)臺中市清水區中清路9段142號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永達旅行社台中分公司</w:t>
              <w:br/>
              <w:t xml:space="preserve">  (40341)臺中市西區梅川東路1段46號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永誼國際旅行社</w:t>
              <w:br/>
              <w:t>(40653)臺中市北屯區崇德二路2段168號1樓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永興旅行社</w:t>
              <w:br/>
              <w:t>(40654)臺中市北屯區北屯路441之17號1樓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玄龍國際旅行社</w:t>
              <w:br/>
              <w:t xml:space="preserve">  (43247)臺中市大肚區興和路188巷23號2樓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玉江旅行社</w:t>
              <w:br/>
              <w:t>(40355)臺中市西區五權路6之1號 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白金旅行社</w:t>
              <w:br/>
              <w:t>(40354)臺中市西區臺灣大道2段2號11樓之2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禾運國際旅行社</w:t>
              <w:br/>
              <w:t xml:space="preserve">  (40360)臺中市西區英才路510號15樓之5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禾藤旅行社</w:t>
              <w:br/>
              <w:t>(40758)臺中市西屯區大墩二十街112號1樓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立益旅行社台中分公司</w:t>
              <w:br/>
              <w:t>(40356)臺中市西區大墩十二街11號3樓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立榮旅行社</w:t>
              <w:br/>
              <w:t xml:space="preserve">  (40642)臺中市北屯區景賢二路502號1樓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伊莉莎白旅行社</w:t>
              <w:br/>
              <w:t>(40862)臺中市南屯區文心路1段378號15樓之5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兆盛旅行社</w:t>
              <w:br/>
              <w:t>(40462)臺中市北區文心路4段200號10樓之7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先進旅行社</w:t>
              <w:br/>
              <w:t xml:space="preserve">  (40341)臺中市西區民權路185號3樓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全昇旅行社</w:t>
              <w:br/>
              <w:t>(43542)臺中市梧棲區四維西路110號10樓之2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全冠旅行社</w:t>
              <w:br/>
              <w:t>(42087)臺中市豐原區自強南街28巷3號1樓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全虹旅行社</w:t>
              <w:br/>
              <w:t xml:space="preserve">  (40458)臺中市北區英才路126號1樓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全家旅行社</w:t>
              <w:br/>
              <w:t>(40342)臺中市西區市府路39號8樓5室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全球國際旅行社</w:t>
              <w:br/>
              <w:t>(40466)臺中市北區忠明路424號10樓之4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吉冠旅行社</w:t>
              <w:br/>
              <w:t xml:space="preserve">  (40745)臺中市西屯區四川三街7號1樓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吉帝旅行社台中分公司</w:t>
              <w:br/>
              <w:t>(403)臺中市西區美村路1段108號1樓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吉富旅行社</w:t>
              <w:br/>
              <w:t>(40356)臺中市西區大同街249號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好客旅行社</w:t>
              <w:br/>
              <w:t xml:space="preserve">  (40673)臺中市北屯區松竹路2段300巷7弄4號1樓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好美國際旅行社</w:t>
              <w:br/>
              <w:t>(40353)臺中市西區博館路117號9樓之2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好腳旅行社</w:t>
              <w:br/>
              <w:t>(40353)臺中市西區博館路125號1樓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宇威旅行社</w:t>
              <w:br/>
              <w:t xml:space="preserve">  (40744)臺中市西屯區河南路2段262號3樓之3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安伯國際旅行社</w:t>
              <w:br/>
              <w:t>(40848)臺中市南屯區文心路1段521號5樓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安裕旅行社</w:t>
              <w:br/>
              <w:t>(40753)臺中市西屯區文心路3段241號15樓之7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安德力旅行社</w:t>
              <w:br/>
              <w:t xml:space="preserve">  (40449)臺中市北區青島路三段91號5樓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成長旅行社台中分公司</w:t>
              <w:br/>
              <w:t>(40355)臺中市西區臺灣大道1段726號7樓之2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旭美旅行社</w:t>
              <w:br/>
              <w:t>(41346)臺中市霧峰區自強路164號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汎洋旅行社</w:t>
              <w:br/>
              <w:t xml:space="preserve">  (40861)臺中市南屯區大墩12街132號1樓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百利旅行社</w:t>
              <w:br/>
              <w:t>(40360)臺中市西區臺灣大道2段545號7樓之3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艾瑪伯頓旅行社</w:t>
              <w:br/>
              <w:t>(40756)臺中市西屯區市政北二路282號8樓之6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行寶島旅行社</w:t>
              <w:br/>
              <w:t xml:space="preserve">  (40753)臺中市西屯區文心路3段241號3樓之3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西北旅行社</w:t>
              <w:br/>
              <w:t>(40310)臺中市西區大隆路20號7樓之10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西南旅行社臺中分公司</w:t>
              <w:br/>
              <w:t>(40746)臺中市西屯區漢口路2段151號11樓之1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佑昌旅行社</w:t>
              <w:br/>
              <w:t xml:space="preserve">  (40347)臺中市西區美村路1段632號7樓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佑昇旅行社</w:t>
              <w:br/>
              <w:t>(40760)臺中市西屯區上墩西街17號1號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利昇國際旅行社</w:t>
              <w:br/>
              <w:t>(40753)臺中市西屯區文心路3段310號3樓之1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呈和旅行社</w:t>
              <w:br/>
              <w:t xml:space="preserve">  (41341)臺中市霧峰區樹仁路137號1樓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宏亞旅行社</w:t>
              <w:br/>
              <w:t>(40759)臺中市西屯區精誠路14號6樓之7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宏隆旅行社</w:t>
              <w:br/>
              <w:t>(41266)臺中市大里區國光路2段500號6樓之5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宏觀國際旅行社</w:t>
              <w:br/>
              <w:t xml:space="preserve">  (40759)臺中市西屯區精誠路36號6樓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玖宜旅行社</w:t>
              <w:br/>
              <w:t>(42843)臺中市大雅區中山北路557號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玖龍旅行社</w:t>
              <w:br/>
              <w:t>(40848)臺中市南屯區大墩十七街8號1樓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芊逸旅行社</w:t>
              <w:br/>
              <w:t xml:space="preserve">  (41262)臺中市大里區仁化路780號1樓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亞均旅行社</w:t>
              <w:br/>
              <w:t>(42077)臺中市豐原區豐原大道1段273號2樓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享亮旅行社</w:t>
              <w:br/>
              <w:t>(41351)臺中市霧峰區四德里峰堤路689-7號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享旅行國際旅行社</w:t>
              <w:br/>
              <w:t xml:space="preserve">  (40878)臺中市南屯區大墩路184巷23號1樓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享趣旅行社台中分公司</w:t>
              <w:br/>
              <w:t>(40442)臺中市北區英才路396號4樓之1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京王旅行社</w:t>
              <w:br/>
              <w:t>(40346)臺中市西區五權五街151號6樓之3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京王國際旅行社</w:t>
              <w:br/>
              <w:t xml:space="preserve">  (42041)臺中市豐原區圓環南路211號1樓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京都旅行社</w:t>
              <w:br/>
              <w:t>(40308)臺中市西區臺灣大道2段285號14樓之1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協一旅行社</w:t>
              <w:br/>
              <w:t>(40041)臺中市中區民族路19號7樓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協和旅行社豐原分公司</w:t>
              <w:br/>
              <w:t xml:space="preserve">  (42058)臺中市豐原區豐陽路176號2樓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和田旅行社</w:t>
              <w:br/>
              <w:t>(40347)臺中市西區忠明南路499號15樓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奇幻家族旅行社</w:t>
              <w:br/>
              <w:t>(43443)臺中市龍井區竹師路1段260巷19弄45號1樓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奇遇旅行社</w:t>
              <w:br/>
              <w:t xml:space="preserve">  (40677)臺中市北屯區平德路137號1樓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奇樂旅行社</w:t>
              <w:br/>
              <w:t>(43741)臺中市大甲區順天路11號1樓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承昇旅行社</w:t>
              <w:br/>
              <w:t>(43741)臺中市大甲區順天路83號1樓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昌昌旅行社</w:t>
              <w:br/>
              <w:t xml:space="preserve">  (420)臺中市豐原區鐮村路465巷104之1號2樓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明日之星旅行社台中分公司</w:t>
              <w:br/>
              <w:t>(40347)臺中市西區忠明南路270號7樓之1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明江旅行社</w:t>
              <w:br/>
              <w:t>(40652)臺中市北屯區北平路4段203號1樓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昇燕旅行社</w:t>
              <w:br/>
              <w:t xml:space="preserve">  (40746)臺中市西屯區漢口路2段151號11樓之2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東利旅行社</w:t>
              <w:br/>
              <w:t>(40446)臺中市北區三民路3段205號3樓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東和國際旅行社</w:t>
              <w:br/>
              <w:t>(40360)臺中市西區華美西街1段85號6樓之3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東帝國際旅行社</w:t>
              <w:br/>
              <w:t xml:space="preserve">  (43446)臺中市龍井區藝術北街133號2樓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東風國際旅行社</w:t>
              <w:br/>
              <w:t>(40767)臺中市西屯區工業區一路90號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東暉國際旅行社</w:t>
              <w:br/>
              <w:t>(40466)臺中市北區太原北路130號8樓之2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杰威旅行社</w:t>
              <w:br/>
              <w:t xml:space="preserve">  (40464)臺中市北區陜西路88之7號1樓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松宜旅行社</w:t>
              <w:br/>
              <w:t>(43546)臺中市梧棲區中興路67巷43號3樓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松青旅行社</w:t>
              <w:br/>
              <w:t>(42878)臺中市大雅區上山二路42巷16號1樓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松霖旅行社</w:t>
              <w:br/>
              <w:t xml:space="preserve">  (40454)臺中市北區大義街17號1樓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欣成旅行社</w:t>
              <w:br/>
              <w:t>(42043)臺中市豐原區民生街78號1樓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欣成旅行社台中分公司</w:t>
              <w:br/>
              <w:t>(40651)臺中市北屯區北平路4段19號1樓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欣賞國際旅行社</w:t>
              <w:br/>
              <w:t xml:space="preserve">  (43449)臺中市龍井區遠東街50巷5號1樓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玩島玩旅行社</w:t>
              <w:br/>
              <w:t>(40644)臺中市北屯區松竹五路2段165號15樓之2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玩萬國際旅行社臺中分公司</w:t>
              <w:br/>
              <w:t>(40358)臺中市西區忠明南路303號8樓之3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花翎旅行社</w:t>
              <w:br/>
              <w:t xml:space="preserve">  (40453)臺中市北區博館路89號4樓之1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花翎國際旅行社</w:t>
              <w:br/>
              <w:t>(40453)臺中市北區博館路89號4樓之2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采亦國際旅行社</w:t>
              <w:br/>
              <w:t>(40041)臺中市中區民權路216號4樓之1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采登旅行社</w:t>
              <w:br/>
              <w:t xml:space="preserve">  (40453)臺中市北區博館路87號4樓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采興旅行社</w:t>
              <w:br/>
              <w:t>(40463)臺中市北區東光路408號1樓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金城旅行社</w:t>
              <w:br/>
              <w:t>(40673)臺中市北屯區昌平路2段16之2號1樓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金格旅行社</w:t>
              <w:br/>
              <w:t xml:space="preserve">  (42053)臺中市豐原區中興路285號1樓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金得意旅行社</w:t>
              <w:br/>
              <w:t>(43655)臺中市清水區中清路8段612號1樓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金頂旅行社</w:t>
              <w:br/>
              <w:t>(40747)臺中市西屯區西屯路2段251之5號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金牌典旅行社</w:t>
              <w:br/>
              <w:t xml:space="preserve">  (41155)臺中市太平區育賢路82巷3號6樓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金道旅行社</w:t>
              <w:br/>
              <w:t>(40873)臺中市南屯區黎明東街197號1樓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金遠東國際旅行社台中分公司</w:t>
              <w:br/>
              <w:t>(40342)臺中市西區綠川西街35號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金箭旅行社台中分公司</w:t>
              <w:br/>
              <w:t xml:space="preserve">  (40308)臺中市西區臺灣大道2段285號22樓之1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金優利旅行社</w:t>
              <w:br/>
              <w:t>(40360)臺中市西區公益路174巷233號1樓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長合旅行社</w:t>
              <w:br/>
              <w:t>(40344)臺中市西區大全街31之4號1樓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長安國際運通旅行社台中分公司</w:t>
              <w:br/>
              <w:t xml:space="preserve">  (40446)臺中市北區五權路190號12樓之5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長春藤旅行社</w:t>
              <w:br/>
              <w:t>(40308)臺中市西區臺灣大道二段285號22樓之3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長發旅行社</w:t>
              <w:br/>
              <w:t>(40361)臺中市西區忠明南路193號1樓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長源旅行社</w:t>
              <w:br/>
              <w:t xml:space="preserve">  (40745)臺中市西屯區重慶路99號9樓之3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長福旅行社台中分公司</w:t>
              <w:br/>
              <w:t>(42750)臺中市潭子區圓通南路81巷8號2樓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長樂旅行社</w:t>
              <w:br/>
              <w:t>(40256)臺中市南區復興路一段271號2樓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長龍旅行社</w:t>
              <w:br/>
              <w:t xml:space="preserve">  (40466)臺中市北區漢口南一街3號1樓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青春旅行社</w:t>
              <w:br/>
              <w:t>(40755)臺中市西屯區臺灣大道4段767號6樓之1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青航海外旅行社台中分公司</w:t>
              <w:br/>
              <w:t>(40449)臺中市北區尚德街2號2樓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非凡國際旅行社臺中分公司</w:t>
              <w:br/>
              <w:t xml:space="preserve">  (40347)臺中市西區忠明南路479號1樓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保嘉旅行社</w:t>
              <w:br/>
              <w:t>(40345)臺中市西區金山路16之3號1樓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俊安旅行社</w:t>
              <w:br/>
              <w:t>(40653)臺中市北屯區太原路3段636號1樓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南和國際旅行社中部分公司</w:t>
              <w:br/>
              <w:t xml:space="preserve">  (40756)臺中市西屯區台灣大道3段206號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南和觀光旅行社</w:t>
              <w:br/>
              <w:t>(40652)臺中市北屯區昌平路1段95之8號10樓之1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哇哈國際旅行社</w:t>
              <w:br/>
              <w:t>(42042)臺中市豐原區三豐路1段39號1樓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品安旅行社</w:t>
              <w:br/>
              <w:t xml:space="preserve">  (40766)臺中市西屯區福中二街8號4樓之1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品位旅行社</w:t>
              <w:br/>
              <w:t>(40354)臺中市西區臺灣大道2段203號1樓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品格旅行社</w:t>
              <w:br/>
              <w:t>(42856)臺中市大雅區學府路33號1樓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品饌國際旅行社</w:t>
              <w:br/>
              <w:t xml:space="preserve">  (40360)臺中市西區台灣大道2段307號5樓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哈樂旅行社</w:t>
              <w:br/>
              <w:t>(40654)臺中市北屯區文心路4段955號15樓之6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奕倢旅行社</w:t>
              <w:br/>
              <w:t>(40149)臺中市東區十甲東路220號4樓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威力旅行社</w:t>
              <w:br/>
              <w:t xml:space="preserve">  (40850)臺中市南屯區向上路5段102號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威全旅行社</w:t>
              <w:br/>
              <w:t>(40767)臺中市西屯區工業區一路68號3樓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帝樂旅行社</w:t>
              <w:br/>
              <w:t>(40310)臺中市西區大隆路20號9樓之1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春風得意旅行社</w:t>
              <w:br/>
              <w:t xml:space="preserve">  (40045)臺中市中區光復路151號9樓之1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昭安旅行社台中分公司</w:t>
              <w:br/>
              <w:t>(40861)臺中市南屯區大墩十一街338號7樓之3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星斗雲國際旅行社</w:t>
              <w:br/>
              <w:t>(40148)臺中市東區旱溪西路1段221號1樓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星斗雲國際旅行社大甲分公司</w:t>
              <w:br/>
              <w:t xml:space="preserve">  (43747)臺中市大甲區文武路232號1樓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星斗雲國際旅行社王子鳳凰分公司</w:t>
              <w:br/>
              <w:t>(42350)臺中市東勢區東關路6段965號1樓之51樓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星斗雲國際旅行社菁英分公司</w:t>
              <w:br/>
              <w:t>(40352)臺中市西區大墩十九街7號4樓之3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星威旅行社</w:t>
              <w:br/>
              <w:t xml:space="preserve">  (40878)臺中市南屯區文心路1段186號8樓之12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星錡國際旅行社</w:t>
              <w:br/>
              <w:t>(40758)臺中市西屯區大墩二十街118號6樓之2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洲際旅行社</w:t>
              <w:br/>
              <w:t>(40465)臺中市北區綏遠路1段11之26號1樓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皇牌旅行社台中分公司</w:t>
              <w:br/>
              <w:t xml:space="preserve">  (42051)臺中市豐原區自強南街165號2樓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皇越旅行社台中分公司</w:t>
              <w:br/>
              <w:t>(40442)臺中市北區英才路396號5樓之1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盈家旅行社</w:t>
              <w:br/>
              <w:t>(40041)臺中市中區民族路202號2樓之1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美美網旅行社</w:t>
              <w:br/>
              <w:t xml:space="preserve">  (40867)臺中市南屯區大川街50之3號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英來旅行社</w:t>
              <w:br/>
              <w:t>(403)臺中市西區台中港路1段393號8樓之2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英錡旅行社</w:t>
              <w:br/>
              <w:t>(40878)臺中市南屯區五權西路二段131號9樓之1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迪禾旅行社</w:t>
              <w:br/>
              <w:t xml:space="preserve">  (40459)臺中市北區德化街85號之12樓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音樂達旅行社台中分公司</w:t>
              <w:br/>
              <w:t>(40360)臺中市西區臺灣大道2段501號18樓之1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飛云國際旅行社</w:t>
              <w:br/>
              <w:t>(40245)臺中市南區工學二街115巷31號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飛馬國際旅行社台中分公司</w:t>
              <w:br/>
              <w:t xml:space="preserve">  (40855)臺中市南屯區永春東路475號1樓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飛鳥國際旅行社台中分公司</w:t>
              <w:br/>
              <w:t>(40361)臺中市西區忠明南路16號4樓之5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飛瑞旅行社台中分公司</w:t>
              <w:br/>
              <w:t>(40308)臺中市西區臺灣大道2段285號12樓之1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原邦旅行社</w:t>
              <w:br/>
              <w:t xml:space="preserve">  (42144)臺中市后里區甲后路1段493號1樓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家文旅行社</w:t>
              <w:br/>
              <w:t>(40648)臺中市北屯區北屯路499號1樓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宸品旅行社</w:t>
              <w:br/>
              <w:t>(40455)臺中市北區興進路199號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宸華國際旅行社</w:t>
              <w:br/>
              <w:t xml:space="preserve">  (40643)臺中市北屯區軍和街389巷2號1樓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展揚旅行社</w:t>
              <w:br/>
              <w:t>(40360)臺中市西區臺灣大道2段289號1樓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展揚旅行社市政黎明分公司</w:t>
              <w:br/>
              <w:t>(40873)臺中市南屯區黎明路2段574號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振茂旅行社</w:t>
              <w:br/>
              <w:t xml:space="preserve">  (41264)臺中市大里區東南路161巷12弄10號1樓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旅仁旅行社</w:t>
              <w:br/>
              <w:t>(40308)臺中市西區臺灣大道2段285號20樓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旅安旅行社</w:t>
              <w:br/>
              <w:t>(42751)臺中市潭子區潭子街3段18號1樓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晉商誠鉅旅行社</w:t>
              <w:br/>
              <w:t xml:space="preserve">  (40341)臺中市西區民權路219號6樓之6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泰元旅行社</w:t>
              <w:br/>
              <w:t>(40457)臺中市北區進化北路238號7樓之1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泰樂旅行社</w:t>
              <w:br/>
              <w:t>(40041)臺中市中區臺灣大道1段501號7樓之1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泰鵬國際旅行社</w:t>
              <w:br/>
              <w:t xml:space="preserve">  (40360)臺中市西區長春街82號2樓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海坊旅行社</w:t>
              <w:br/>
              <w:t>(40353)臺中市西區華美西街1段139號2樓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海洲旅行社</w:t>
              <w:br/>
              <w:t>(42047)臺中市豐原區大明路183號1樓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真宏旅行社</w:t>
              <w:br/>
              <w:t xml:space="preserve">  (43542)臺中市梧棲區四維路85巷29號2樓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真善美國際旅行社</w:t>
              <w:br/>
              <w:t>(407)臺中市西屯區台中港路2段122之19號6樓之5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神采旅行社</w:t>
              <w:br/>
              <w:t>(40453)臺中市北區德化街680號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神采旅行社忠明分公司</w:t>
              <w:br/>
              <w:t xml:space="preserve">  (40466)臺中市北區忠明路533號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航飛旅行社</w:t>
              <w:br/>
              <w:t>(43348)臺中市沙鹿區中航路1段223號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航泰旅行社</w:t>
              <w:br/>
              <w:t>(40355)臺中市西區臺灣大道1段726號7樓之1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草屯旅行社</w:t>
              <w:br/>
              <w:t xml:space="preserve">  (43252)臺中市大肚區沙田路2段183號1樓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茗成國際旅行社</w:t>
              <w:br/>
              <w:t>(40668)臺中市北屯區河北路2段221號5樓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高航旅行社</w:t>
              <w:br/>
              <w:t>(43749)臺中市大甲區三民路290巷26號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乾隆國際旅行社</w:t>
              <w:br/>
              <w:t xml:space="preserve">  (40758)臺中市西屯區大隆路141號1樓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偕勵旅行社</w:t>
              <w:br/>
              <w:t>(40747)臺中市西屯區西屯路2段英林巷92號1樓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國信旅行社</w:t>
              <w:br/>
              <w:t>(42086)臺中市豐原區三豐路一段375巷10號1樓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國瑞旅行社台中分公司</w:t>
              <w:br/>
              <w:t xml:space="preserve">  (40763)臺中市西屯區福雅路128巷15號1樓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康鼎旅行社</w:t>
              <w:br/>
              <w:t>(43346)臺中市沙鹿區忠貞路102之8巷25號1樓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得順國際旅行社</w:t>
              <w:br/>
              <w:t>(43354)臺中市沙鹿區福至路100巷66弄7號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御品旅行社</w:t>
              <w:br/>
              <w:t xml:space="preserve">  (40355)臺中市西區台灣大道1段703號地下一層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御源旅行社</w:t>
              <w:br/>
              <w:t>(40453)臺中市北區臺灣大道2段360號6樓之5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悠翰旅行社</w:t>
              <w:br/>
              <w:t>(40757)臺中市西屯區臺灣大道3段410號1樓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探索國際旅行社</w:t>
              <w:br/>
              <w:t xml:space="preserve">  (40766)臺中市西屯區福安十街43號1樓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捷安特旅行社</w:t>
              <w:br/>
              <w:t>(40753)臺中市西屯區河南路2段117號2樓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祥鴻旅行社</w:t>
              <w:br/>
              <w:t>(40745)臺中市西屯區重慶路8號1樓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統元旅行社台中分公司</w:t>
              <w:br/>
              <w:t xml:space="preserve">  (40360)臺中市西區公益路161號14樓之3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統安旅行社台中分公司</w:t>
              <w:br/>
              <w:t>(40358)臺中市西區忠明南路303號27樓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翎揚國際旅行社</w:t>
              <w:br/>
              <w:t>(40360)臺中市西區公益路158號1樓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通用旅行社台中分公司</w:t>
              <w:br/>
              <w:t xml:space="preserve">  (40356)臺中市西區東興路3段42號1樓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連發國際旅行社</w:t>
              <w:br/>
              <w:t>(40676)臺中市北屯區中清路2段20號2樓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雪碧國際旅行社台中分公司</w:t>
              <w:br/>
              <w:t>(40042)臺中市中區三民路2段46號12樓之1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頂好旅行社</w:t>
              <w:br/>
              <w:t xml:space="preserve">  (40765)臺中市西屯區安和三街282之5號1樓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凱悅旅行社臺中分公司</w:t>
              <w:br/>
              <w:t>(40356)臺中市西區東興路3段160號5樓之3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凱翔旅行社</w:t>
              <w:br/>
              <w:t>(40353)臺中市西區博館路212號1樓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勝川旅行社</w:t>
              <w:br/>
              <w:t xml:space="preserve">  (40764)臺中市西屯區福科路675號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博海旅行社台中分公司</w:t>
              <w:br/>
              <w:t>(40360)臺中市西區公益路161號7樓之2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喜多旅行社</w:t>
              <w:br/>
              <w:t>(40654)臺中市北屯區文心路4段955號20樓之1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喜瑞旅行社台中分公司</w:t>
              <w:br/>
              <w:t xml:space="preserve">  (40255)臺中市南區忠明南路789號41樓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喜歡旅行社</w:t>
              <w:br/>
              <w:t>(40310)臺中市西區大隆路20號11樓之7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喬富旅行社</w:t>
              <w:br/>
              <w:t>(40866)臺中市南屯區向上路1段676號1樓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富丞旅行社</w:t>
              <w:br/>
              <w:t xml:space="preserve">  (40757)臺中市西屯區臺灣大道3段540號14樓之3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富悅國際旅行社</w:t>
              <w:br/>
              <w:t>(41169)臺中市太平區樹孝路2之1號1樓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富隆旅行社台中分公司</w:t>
              <w:br/>
              <w:t>(40746)臺中市西屯區漢口路2段108號之11樓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富群旅行社</w:t>
              <w:br/>
              <w:t xml:space="preserve">  (40244)臺中市南區三民西路241號1樓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富達旅行社</w:t>
              <w:br/>
              <w:t>(40753)臺中市西屯區文心路3段236號10樓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富達國際旅行社</w:t>
              <w:br/>
              <w:t>(40643)臺中市北屯區軍和街455巷12號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富豪旅行社台中分公司</w:t>
              <w:br/>
              <w:t xml:space="preserve">  (40144)臺中市東區信義街94號1樓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尊采旅行社</w:t>
              <w:br/>
              <w:t>(40758)臺中市西屯區大墩十九街206號2樓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崴勝旅行社</w:t>
              <w:br/>
              <w:t>(40344)臺中市西區貴和街21號1樓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惠名國際旅行社</w:t>
              <w:br/>
              <w:t xml:space="preserve">  (40342)臺中市西區自由路1段19-5號1樓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惠昌旅行社</w:t>
              <w:br/>
              <w:t>(40443)臺中市北區成功路457號2樓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普緹國際旅行社</w:t>
              <w:br/>
              <w:t>(41264)臺中市大里區東南路161巷12弄10號2樓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晴天國際旅行社台中分公司</w:t>
              <w:br/>
              <w:t xml:space="preserve">  (40310)臺中市西區大隆路20號10樓之11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朝元旅行社</w:t>
              <w:br/>
              <w:t>(43548)臺中市梧棲區文化路2段334號1樓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朝揚旅行社</w:t>
              <w:br/>
              <w:t>(40361)臺中市西區忠明南路237號7樓之3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港都國際旅行社</w:t>
              <w:br/>
              <w:t xml:space="preserve">  (40877)臺中市南屯區永順路712號2樓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湯姆假期國際旅行社</w:t>
              <w:br/>
              <w:t>(40758)臺中市西屯區府會園道179號3樓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湄江旅行社台中分公司</w:t>
              <w:br/>
              <w:t>(40347)臺中市西區忠明南路270號10樓之3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程都旅行社</w:t>
              <w:br/>
              <w:t xml:space="preserve">  (43749)臺中市大甲區育德路302巷12號1樓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翔飛國際旅行社</w:t>
              <w:br/>
              <w:t>(40876)臺中市南屯區文心南三路948號2樓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翔飛國際旅行社后里分公司</w:t>
              <w:br/>
              <w:t>(42142)臺中市后里區甲后路1段11號1樓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翔飛國際旅行社東勢分公司</w:t>
              <w:br/>
              <w:t xml:space="preserve">  (42342)臺中市東勢區第二橫街44號2樓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翔賀旅行社</w:t>
              <w:br/>
              <w:t>(42082)臺中市豐原區市政路6號1樓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翔達旅行社</w:t>
              <w:br/>
              <w:t>(41465)臺中市烏日區溪南路1段609號1樓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華府旅行社</w:t>
              <w:br/>
              <w:t xml:space="preserve">  (40356)臺中市西區公益路367號10樓之2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華府國際旅行社</w:t>
              <w:br/>
              <w:t>(40356)臺中市西區公益路367號10樓之2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華藏旅行社</w:t>
              <w:br/>
              <w:t>(40443)臺中市北區原子街50號1樓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超悠旅行社</w:t>
              <w:br/>
              <w:t xml:space="preserve">  (40358)臺中市西區向上路1段25號3樓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超烽旅行社</w:t>
              <w:br/>
              <w:t>(40345)臺中市西區五廊街78號1樓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跆商旅行社</w:t>
              <w:br/>
              <w:t>(40461)臺中市北區健行路910號1樓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進榮順展旅行社</w:t>
              <w:br/>
              <w:t xml:space="preserve">  (40675)臺中市北屯區興安路2段405巷32之2號1樓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進榮順展旅行社大里分公司</w:t>
              <w:br/>
              <w:t>(41247)臺中市大里區自強街117號1樓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開普旅行社</w:t>
              <w:br/>
              <w:t>(40667)臺中市北屯區瀋陽路1段51號1樓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隆祥旅行社</w:t>
              <w:br/>
              <w:t xml:space="preserve">  (40347)臺中市西區忠明南路270號6樓之4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隆源國際旅行社</w:t>
              <w:br/>
              <w:t>(42757)臺中市潭子區圓通南路94巷12號2樓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隆裕旅行社</w:t>
              <w:br/>
              <w:t>(41283)臺中市大里區環河路169號1樓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隆裕旅行社中港分公司</w:t>
              <w:br/>
              <w:t xml:space="preserve">  (40746)臺中市西屯區青海路1段99號6樓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隆誠旅行社</w:t>
              <w:br/>
              <w:t>(40355)臺中市西區五權路2之24號1樓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雅泰旅行社</w:t>
              <w:br/>
              <w:t>(40356)臺中市西區公正里大同街265巷2號1樓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雄峰旅行社台中分公司</w:t>
              <w:br/>
              <w:t xml:space="preserve">  (40342)臺中市西區自由路1段101號20樓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雲冠旅行社</w:t>
              <w:br/>
              <w:t>(40878)臺中市南屯區五權西路2段262號10樓之2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順富國際旅行社</w:t>
              <w:br/>
              <w:t>(40749)臺中市西屯區西屯路2段上石北5巷3弄7號2樓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黃金帝國旅行社</w:t>
              <w:br/>
              <w:t xml:space="preserve">  (40360)臺中市西區臺灣大道2段309號3樓之2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鈦美旅行社台中分公司</w:t>
              <w:br/>
              <w:t>(40308)臺中市西區臺灣大道2段285號3樓之1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新亞裕旅行社</w:t>
              <w:br/>
              <w:t>(40868)臺中市南屯區南屯路2段870巷23號1樓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新進旅行社台中分公司</w:t>
              <w:br/>
              <w:t xml:space="preserve">  (40361)臺中市西區忠明南路42號6樓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新葳格國際旅行社</w:t>
              <w:br/>
              <w:t>(40868)臺中市南屯區南屯路2段870巷23號3樓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業信旅行社</w:t>
              <w:br/>
              <w:t>(40353)臺中市西區華美西街1段137號6樓之3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極上旅行社</w:t>
              <w:br/>
              <w:t xml:space="preserve">  (40864)臺中市南屯區大同街61號1樓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溢鋐旅行社</w:t>
              <w:br/>
              <w:t>(42151)臺中市后里區甲后路1段713巷33號1樓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瑞隆國際旅行社</w:t>
              <w:br/>
              <w:t>(40341)臺中市西區太原路1段84號1樓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瑞勳國際旅行社台中分公司</w:t>
              <w:br/>
              <w:t xml:space="preserve">  (414)臺中市烏日區逢甲路217號1樓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萬新旅行社</w:t>
              <w:br/>
              <w:t>(42880)臺中市大雅區中清路4段773巷43號5樓之1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萬禧旅行社</w:t>
              <w:br/>
              <w:t>(43550)臺中市梧棲區大智路1段731號1樓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群友旅行社</w:t>
              <w:br/>
              <w:t xml:space="preserve">  (42054)臺中市豐原區圓環北路1段146號1樓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群益旅行社</w:t>
              <w:br/>
              <w:t>(40361)臺中市西區忠明南路16號12樓之6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群彬旅行社</w:t>
              <w:br/>
              <w:t>(41180)臺中市太平區新安街36巷10號1樓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群錩國際旅行社</w:t>
              <w:br/>
              <w:t xml:space="preserve">  (42086)臺中市豐原區豐原大道7段66號1樓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裕典旅行社</w:t>
              <w:br/>
              <w:t>(40458)臺中市北區中清路1段100號13樓之3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誠品國際旅行社</w:t>
              <w:br/>
              <w:t>(40341)臺中市西區太原路1段184之1號6樓之3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誠品國際旅行社東勢分公司</w:t>
              <w:br/>
              <w:t xml:space="preserve">  (42341)臺中市東勢區文新街167號1樓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路元旅行社</w:t>
              <w:br/>
              <w:t>(40751)臺中市西屯區漢成街57號1樓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運通世界旅行社臺中分公司</w:t>
              <w:br/>
              <w:t>(40255)臺中市南區忠明南路789號9樓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運通旅運旅行社</w:t>
              <w:br/>
              <w:t xml:space="preserve">  (40647)臺中市北屯區東山路1段140巷60號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運聯旅行社</w:t>
              <w:br/>
              <w:t>(40043)臺中市中區建國路77號1樓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遊山玩水旅行社</w:t>
              <w:br/>
              <w:t>(40654)臺中市北屯區北屯路390號4樓之1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達人網旅行社臺中分公司</w:t>
              <w:br/>
              <w:t xml:space="preserve">  (40757)臺中市西屯區朝馬路28號1樓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達偉旅行社</w:t>
              <w:br/>
              <w:t>(40842)臺中市南屯區永春東路1104號1樓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達康國際旅行社</w:t>
              <w:br/>
              <w:t>(40245)臺中市南區復興路2段106之3號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達霖旅行社</w:t>
              <w:br/>
              <w:t xml:space="preserve">  (40759)臺中市西屯區大墩十九街90號1樓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達鎂旅行社</w:t>
              <w:br/>
              <w:t>(40350)臺中市西區臺灣大道2段239號9樓之5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靖偉旅行社</w:t>
              <w:br/>
              <w:t>(42049)臺中市豐原區豐北街417巷26號1樓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鼎鋒旅行社</w:t>
              <w:br/>
              <w:t xml:space="preserve">  (40466)臺中市北區忠明路506號1樓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僑園國際旅行社</w:t>
              <w:br/>
              <w:t>(40857)臺中市南屯區南屯路2段290號12樓之2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僑新旅行社</w:t>
              <w:br/>
              <w:t>(40341)臺中市西區民權路185號12樓之7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僑鵬旅行社台中分公司</w:t>
              <w:br/>
              <w:t xml:space="preserve">  (40873)臺中市南屯區黎明路2段560號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嘉威國際旅行社</w:t>
              <w:br/>
              <w:t>(40647)臺中市北屯區松竹五路1段291巷1號1樓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嘉晉旅行社</w:t>
              <w:br/>
              <w:t>(40466)臺中市北區忠明路200號5樓之3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夢生活旅行社</w:t>
              <w:br/>
              <w:t xml:space="preserve">  (40245)臺中市南區工學路126巷7號1樓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旗艦國際旅行社臺中分公司</w:t>
              <w:br/>
              <w:t>(40345)臺中市西區大明街8號1樓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暢遊旅行社</w:t>
              <w:br/>
              <w:t>(40360)臺中市西區台灣大道2段309號13樓之1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漢江旅行社</w:t>
              <w:br/>
              <w:t xml:space="preserve">  (40449)臺中市北區文昌東三街2之3號1樓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漢妮旅行社</w:t>
              <w:br/>
              <w:t>(40460)臺中市北區華美街2段204號1樓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精華旅行社</w:t>
              <w:br/>
              <w:t>(40759)臺中市西屯區大有一街2號1樓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翠栢旅行社</w:t>
              <w:br/>
              <w:t xml:space="preserve">  (40760)臺中市西屯區環中路2段1099號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聚量旅行社</w:t>
              <w:br/>
              <w:t>(40757)臺中市西屯區智惠街94號1樓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聚樂國際旅行社</w:t>
              <w:br/>
              <w:t>(43351)臺中市沙鹿區光華路113之3號2樓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豪得國際旅行社</w:t>
              <w:br/>
              <w:t xml:space="preserve">  (40360)臺中市西區臺灣大道2段545號7樓之2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豪福旅行社台中分公司</w:t>
              <w:br/>
              <w:t>(40759)臺中市西屯區精誠路14號4樓之6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遠流旅行社</w:t>
              <w:br/>
              <w:t>(40757)臺中市西屯區市政路386號5樓之6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遠翔旅行社大甲分公司</w:t>
              <w:br/>
              <w:t xml:space="preserve">  (437)臺中市大甲區中山路1段825之3號1樓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遠達旅行社</w:t>
              <w:br/>
              <w:t>(40442)臺中市北區英才路396號10樓之1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酷吉旅行社台中分公司</w:t>
              <w:br/>
              <w:t>(40654)臺中市北屯區文心路4段955號19樓之2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寬達旅行社</w:t>
              <w:br/>
              <w:t xml:space="preserve">  (40345)臺中市西區林森路77之5號1樓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廣禾旅行社</w:t>
              <w:br/>
              <w:t>(40361)臺中市西區忠明南路116之1號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廣翔旅行社</w:t>
              <w:br/>
              <w:t>(42077)臺中市豐原區社皮路67號1樓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廣福旅行社</w:t>
              <w:br/>
              <w:t xml:space="preserve">  (40308)臺中市西區臺灣大道2段285號14樓之1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廣駿旅行社</w:t>
              <w:br/>
              <w:t>(40466)臺中市北區太原北路130號6樓之4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樂在其中旅行社</w:t>
              <w:br/>
              <w:t>(40746)臺中市西屯區大信街60號7樓之2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樂奇旅行社</w:t>
              <w:br/>
              <w:t xml:space="preserve">  (40353)臺中市西區華美西街1段200號1樓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樂芯國際旅行社</w:t>
              <w:br/>
              <w:t>(40452)臺中市北區崇德路1段579號10樓之3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樂活旅行社臺中分公司</w:t>
              <w:br/>
              <w:t>(40753)臺中市西屯區文心路3段241號14樓之6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樂旅國際旅行社</w:t>
              <w:br/>
              <w:t xml:space="preserve">  (41244)臺中市大里區中興路2段588號1樓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樂旅國際旅行社豐原分公司</w:t>
              <w:br/>
              <w:t>(42056)臺中市豐原區中正路245之3號1樓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歐德國際旅行社</w:t>
              <w:br/>
              <w:t>(40360)臺中市西區華美西街1段85號3樓之2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趣遊國際旅行社</w:t>
              <w:br/>
              <w:t xml:space="preserve">  (40354)臺中市西區臺灣大道2段218號12樓之2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儒懋旅行社</w:t>
              <w:br/>
              <w:t>(42747)臺中市潭子區大富路1段25之5號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寰群旅行社</w:t>
              <w:br/>
              <w:t>(40755)臺中市西屯區龍德路2段238號1樓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憶之旅國際旅行社台中分公司</w:t>
              <w:br/>
              <w:t xml:space="preserve">  (40044)臺中市中區成功路256號3樓之1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燕京旅行社</w:t>
              <w:br/>
              <w:t>(40347)臺中市西區五權西路1段257號8樓之4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獨一旅行社</w:t>
              <w:br/>
              <w:t>(40041)臺中市中區民族路19號3樓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翰翔旅行社</w:t>
              <w:br/>
              <w:t xml:space="preserve">  (40356)臺中市西區公益路367號13樓之4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翰讚旅行社</w:t>
              <w:br/>
              <w:t>(40758)臺中市西屯區大墩十七街76之2號5樓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興高遊旅行社</w:t>
              <w:br/>
              <w:t>(40767)臺中市西屯區工業區一路52之6號2樓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興國旅行社台中分公司</w:t>
              <w:br/>
              <w:t xml:space="preserve">  (40361)臺中市西區忠明南路16號3樓之1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親樂國際旅行社</w:t>
              <w:br/>
              <w:t>(43748)臺中市大甲區德興路146號1樓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諦陽旅行社</w:t>
              <w:br/>
              <w:t>(40749)臺中市西屯區寶慶街32之1號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諾曼地旅行社</w:t>
              <w:br/>
              <w:t xml:space="preserve">  (41454)臺中市烏日區健行路154號1樓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龍都旅行社</w:t>
              <w:br/>
              <w:t>(40861)臺中市南屯區大墩十一街280巷15號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優典旅行社</w:t>
              <w:br/>
              <w:t>(40347)臺中市西區五權西路1段257號16樓之1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優遊國際旅行社</w:t>
              <w:br/>
              <w:t xml:space="preserve">  (40342)臺中市西區自由路1段101號7樓之5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環邦旅行社台中分公司</w:t>
              <w:br/>
              <w:t>(40041)臺中市中區民權路102號3樓之5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環遊世界真正好旅行社</w:t>
              <w:br/>
              <w:t>(43546)臺中市梧棲區民生街2之12號1樓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聯誠旅行社</w:t>
              <w:br/>
              <w:t xml:space="preserve">  (40443)臺中市北區民族路278號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聯達旅行社台中分公司</w:t>
              <w:br/>
              <w:t>(40341)臺中市西區梅川西路1段75號1樓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駿逸旅行社</w:t>
              <w:br/>
              <w:t>(42743)臺中市潭子區豐興路一段192巷122號1樓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駿業國際旅行社</w:t>
              <w:br/>
              <w:t xml:space="preserve">  (40876)臺中市南屯區文心南五路1段420號3樓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鴻德旅行社台中分公司</w:t>
              <w:br/>
              <w:t>(40642)臺中市北屯區景賢二路326號1樓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藍天國際旅行社</w:t>
              <w:br/>
              <w:t>(40759)臺中市西屯區東興路3段381號5樓之4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豐全國際旅行社</w:t>
              <w:br/>
              <w:t xml:space="preserve">  (43748)臺中市大甲區信義路305號1樓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豐客旅行社</w:t>
              <w:br/>
              <w:t>(42060)臺中市豐原區三民路46號2樓前棟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豐睿旅行社事業</w:t>
              <w:br/>
              <w:t>(40850)臺中市南屯區工業區十八路31之1號2樓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雙鷹聯合國際旅行社</w:t>
              <w:br/>
              <w:t xml:space="preserve">  (42757)臺中市潭子區圓通南路228號1樓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麗子假期旅行社</w:t>
              <w:br/>
              <w:t>(40674)臺中市北屯區崇德路2段433號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麗誠旅行社</w:t>
              <w:br/>
              <w:t>(40869)臺中市南屯區五權西路2段666號14樓之5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寶來麗旅行社</w:t>
              <w:br/>
              <w:t xml:space="preserve">  (40757)臺中市西屯區臺灣大道3段658號19樓之2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寶旺國際旅行社</w:t>
              <w:br/>
              <w:t>(40457)臺中市北區進化北路257之1號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寶昕旅行社</w:t>
              <w:br/>
              <w:t>(43653)臺中市清水區鎮南街18號1樓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馨樂旅行社</w:t>
              <w:br/>
              <w:t xml:space="preserve">  (412)臺中市大里區大里路236號1樓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騰崴旅行社</w:t>
              <w:br/>
              <w:t>(40768)臺中市西屯區工業區三十八路22號1樓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儷翎國際旅行社</w:t>
              <w:br/>
              <w:t>(40745)臺中市西屯區四川路152號1樓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鑫田旅行社台中分公司</w:t>
              <w:br/>
              <w:t xml:space="preserve">  (40353)臺中市西區臺灣大道二段420號1樓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觀天下旅行社</w:t>
              <w:br/>
              <w:t>(40358)臺中市西區向上路1段79巷66弄25號1樓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一點通旅行社</w:t>
              <w:br/>
              <w:t>(40457)臺中市北區進化北路392之2號12樓之2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亞暉旅行社</w:t>
              <w:br/>
              <w:t xml:space="preserve">  (40346)臺中市西區南屯路1段37號1樓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來趣旅行社</w:t>
              <w:br/>
              <w:t>(40764)臺中市西屯區青海南街223號12樓之3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定揚旅行社</w:t>
              <w:br/>
              <w:t>(40355)臺中市西區貴和街210號1樓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信達旅行社</w:t>
              <w:br/>
              <w:t xml:space="preserve">  (41149)臺中市太平區光興路1377巷7號1樓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柏誼旅行社</w:t>
              <w:br/>
              <w:t>(400)臺中市中區雙十路1段35-13號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粉鳥旅行社</w:t>
              <w:br/>
              <w:t>(41283)臺中市大里區新興路35巷30號1樓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康樂旅行社</w:t>
              <w:br/>
              <w:t xml:space="preserve">  (40345)臺中市西區林森路154號1樓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喜來樂旅行社</w:t>
              <w:br/>
              <w:t>(40670)臺中市北屯區松竹北路109號1樓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富灥旅行社</w:t>
              <w:br/>
              <w:t>(42877)臺中市大雅區永和路134之6號1樓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翔道旅行社</w:t>
              <w:br/>
              <w:t xml:space="preserve">  (40352)臺中市西區公益北街39號2樓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豪盛旅行社</w:t>
              <w:br/>
              <w:t>(42872)臺中市大雅區楓林街96號1樓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廣運旅行社</w:t>
              <w:br/>
              <w:t>(43647)臺中市清水區海濱路222之14號1樓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錦秀旅行社</w:t>
              <w:br/>
              <w:t xml:space="preserve">  (40869)臺中市南屯區五權西路2段666號15樓之2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離憂國際旅行社</w:t>
              <w:br/>
              <w:t>(42081)臺中市豐原區萬順一街19巷53號2樓</w:t>
              <w:br/>
              <w:t>採購人員  收</w:t>
            </w:r>
          </w:p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