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大地假期旅行社高雄分公司</w:t>
              <w:br/>
              <w:t xml:space="preserve">  (80253)高雄市苓雅區光華一路206號15樓之5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大眾旅行社高雄分公司</w:t>
              <w:br/>
              <w:t>(80145)高雄市前金區中華三路108號7樓C室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大新旅行社</w:t>
              <w:br/>
              <w:t>(80141)高雄市前金區新盛二街76號1樓夾層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大榮國際旅行社高雄分公司</w:t>
              <w:br/>
              <w:t xml:space="preserve">  (80147)高雄市前金區中正四路235號17樓之4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大興旅行社高雄分公司</w:t>
              <w:br/>
              <w:t>(80043)高雄市新興區民權一路251號11樓之5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山富國際旅行社高雄分公司</w:t>
              <w:br/>
              <w:t>(80148)高雄市前金區五福三路63號10樓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五福旅行社</w:t>
              <w:br/>
              <w:t xml:space="preserve">  (80757)高雄市三民區博愛一路28號2樓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五福旅行社左營分公司</w:t>
              <w:br/>
              <w:t>(81368)高雄市左營區華夏路707號1樓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五福旅行社光華分公司</w:t>
              <w:br/>
              <w:t>(80043)高雄市新興區光華一路383號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五福旅行社自由分公司</w:t>
              <w:br/>
              <w:t xml:space="preserve">  (81366)高雄市左營區自由二路349號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五福旅行社澄清分公司</w:t>
              <w:br/>
              <w:t>(80770)高雄市三民區澄清路543號1樓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五龍旅行社</w:t>
              <w:br/>
              <w:t>(80244)高雄市苓雅區苓雅二路203號12樓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友泰國際旅行社高雄分公司</w:t>
              <w:br/>
              <w:t xml:space="preserve">  (80145)高雄市前金區中華三路108號7樓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太平洋旅行社高雄分公司</w:t>
              <w:br/>
              <w:t>(81358)高雄市左營區明誠二路505之2號1樓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世邦旅行社高雄分公司</w:t>
              <w:br/>
              <w:t>(80043)高雄市新興區民權一路251號5樓之4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世帝喜旅行社高雄分公司</w:t>
              <w:br/>
              <w:t xml:space="preserve">  (80143)高雄市前金區大同二路145號10樓之10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世界旅行社高雄分公司</w:t>
              <w:br/>
              <w:t>(80043)高雄市新興區民權一路251號10樓之1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加利利旅行社高雄分公司</w:t>
              <w:br/>
              <w:t>(804)高雄市鼓山區中華一路826樓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巨大旅行社高雄分公司</w:t>
              <w:br/>
              <w:t xml:space="preserve">  (80660)高雄市前鎮區中山二路2號13樓之3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永業旅行社高雄分公司</w:t>
              <w:br/>
              <w:t>(80145)高雄市前金區中華三路89號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百威旅行社左營巨蛋分公司</w:t>
              <w:br/>
              <w:t>(81358)高雄市左營區博愛二路648號1樓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百威旅行社高雄分公司</w:t>
              <w:br/>
              <w:t xml:space="preserve">  (80247)高雄市苓雅區三多四路110號8樓之3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百威旅行社鳳山分公司</w:t>
              <w:br/>
              <w:t>(80770)高雄市三民區澄清路503號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行家旅行社高雄分公司</w:t>
              <w:br/>
              <w:t>(80147)高雄市前金區中正四路235號15樓之4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行健旅行社高雄分公司</w:t>
              <w:br/>
              <w:t xml:space="preserve">  (80248)高雄市苓雅區海邊路29號20樓之1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良友旅行社高雄分公司</w:t>
              <w:br/>
              <w:t>(80143)高雄市前金區大同二路11號8樓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亞柏國際旅行社</w:t>
              <w:br/>
              <w:t>(80147)高雄市前金區中正四路103號10樓之6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亞洲旅行社</w:t>
              <w:br/>
              <w:t xml:space="preserve">  (80661)高雄市前鎮區民權二路8號32樓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京城旅行社</w:t>
              <w:br/>
              <w:t>(80251)高雄市苓雅區民權一路118號2樓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易遊網旅行社高雄分公司</w:t>
              <w:br/>
              <w:t>(80247)高雄市苓雅區新光路38號7樓之4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東南旅行社五甲分公司</w:t>
              <w:br/>
              <w:t xml:space="preserve">  (80646)高雄市前鎮區永豐路279號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東南旅行社左營分公司</w:t>
              <w:br/>
              <w:t>(81361)高雄市左營區重信路483號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東南旅行社岡山分公司</w:t>
              <w:br/>
              <w:t>(82051)高雄市岡山區岡山路41號1樓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東南旅行社明誠分公司</w:t>
              <w:br/>
              <w:t xml:space="preserve">  (80794)高雄市三民區明誠二路34號1樓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東南旅行社前金分公司</w:t>
              <w:br/>
              <w:t>(80145)高雄市前金區中華三路126號3樓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東南旅行社高雄分公司</w:t>
              <w:br/>
              <w:t>(80145)高雄市前金區中華三路126號1樓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東南旅行社楠梓分公司</w:t>
              <w:br/>
              <w:t xml:space="preserve">  (81341)高雄市左營區後昌路681號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東南旅行社鳳山分公司</w:t>
              <w:br/>
              <w:t>(80770)高雄市三民區澄清路565號1樓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東森旅行社高雄分公司</w:t>
              <w:br/>
              <w:t>(80453)高雄市鼓山區明華路317號4樓之1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金龍永盛旅行社高雄分公司</w:t>
              <w:br/>
              <w:t xml:space="preserve">  (80250)高雄市苓雅區四維三路6號9樓之2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金鶴旅行社</w:t>
              <w:br/>
              <w:t>(80757)高雄市三民區博愛一路28號13樓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長汎旅行社高雄分公司</w:t>
              <w:br/>
              <w:t>(80245)高雄市苓雅區中華四路165號1樓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信安旅行社高雄分公司</w:t>
              <w:br/>
              <w:t xml:space="preserve">  (80147)高雄市前金區中正四路151號8樓之1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品冠國際旅行社高雄分公司</w:t>
              <w:br/>
              <w:t>(80043)高雄市新興區民權一路251號10樓之2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飛行家旅行社</w:t>
              <w:br/>
              <w:t>(80242)高雄市苓雅區林森二路80號5樓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飛揚旅行社</w:t>
              <w:br/>
              <w:t xml:space="preserve">  (80754)高雄市三民區青島街16號1樓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康福旅行社左營巨蛋分公司</w:t>
              <w:br/>
              <w:t>(81358)高雄市左營區博愛二路652號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康福旅行社高雄分公司</w:t>
              <w:br/>
              <w:t>(80245)高雄市苓雅區中華四路53號10樓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康福旅行社鳳山分公司</w:t>
              <w:br/>
              <w:t xml:space="preserve">  (80770)高雄市三民區澄清路497號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捷利旅行社</w:t>
              <w:br/>
              <w:t>(80247)高雄市苓雅區三多四路110號7樓之6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清晨旅行社</w:t>
              <w:br/>
              <w:t>(80045)高雄市新興區民生一路56號8樓之5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理想旅運社高雄分公司</w:t>
              <w:br/>
              <w:t xml:space="preserve">  (80147)高雄市前金區中正四路211號10樓之1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凱旋旅行社高雄分公司</w:t>
              <w:br/>
              <w:t>(80749)高雄市三民區中華3路291號5樓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創造旅行社高雄分公司</w:t>
              <w:br/>
              <w:t>(80147)高雄市前金區中正四路168號8樓之1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喜泰旅行社高雄分公司</w:t>
              <w:br/>
              <w:t xml:space="preserve">  (80045)高雄市新興區民生一路56號19樓之1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喜鴻旅行社高雄分公司</w:t>
              <w:br/>
              <w:t>(80043)高雄市新興區民權一路251號10樓之5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喬安旅行社</w:t>
              <w:br/>
              <w:t>(80248)高雄市苓雅區海邊路26之1號1樓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富康旅行社</w:t>
              <w:br/>
              <w:t xml:space="preserve">  (80147)高雄市前金區中正四路235號9樓之1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華友旅行社高雄分公司</w:t>
              <w:br/>
              <w:t>(80457)高雄市鼓山區中華一路820號10樓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華郁旅行社高雄分公司</w:t>
              <w:br/>
              <w:t>(80247)高雄市苓雅區四維四路10號6樓之2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雄獅旅行社三多分公司</w:t>
              <w:br/>
              <w:t xml:space="preserve">  (80655)高雄市前鎮區三多三路211號1樓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雄獅旅行社左營巨蛋分公司</w:t>
              <w:br/>
              <w:t>(81358)高雄市左營區博愛二路660號1樓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雄獅旅行社明誠分公司</w:t>
              <w:br/>
              <w:t>(81359)高雄市左營區明誠二路386號1樓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雄獅旅行社建工分公司</w:t>
              <w:br/>
              <w:t xml:space="preserve">  (80778)高雄市三民區建工路601號1樓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雄獅旅行社高雄分公司</w:t>
              <w:br/>
              <w:t>(80147)高雄市前金區中正四路211號18樓之1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雄獅旅行社澄清分公司</w:t>
              <w:br/>
              <w:t>(80770)高雄市三民區澄清路462號1樓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溫馨旅行社</w:t>
              <w:br/>
              <w:t xml:space="preserve">  (80241)高雄市苓雅區忠孝二路53號1樓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誠翔運通旅行社高雄分公司</w:t>
              <w:br/>
              <w:t>(80247)高雄市苓雅區三多四路110號11樓之2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旗豐旅行社高雄分公司</w:t>
              <w:br/>
              <w:t>(80248)高雄市苓雅區海邊路65號8樓之2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福客旅行社</w:t>
              <w:br/>
              <w:t xml:space="preserve">  (80044)高雄市新興區民享街128號1樓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遠達國際旅行社高雄分公司</w:t>
              <w:br/>
              <w:t>(80146)高雄市前金區中山二路533號8樓之3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鳳凰國際旅行社高雄分公司</w:t>
              <w:br/>
              <w:t>(80247)高雄市苓雅區三多四路110號17樓之2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歐美亞商務旅行社高雄分公司</w:t>
              <w:br/>
              <w:t xml:space="preserve">  (80052)高雄市新興區中正三路2號6樓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鋼友旅行社</w:t>
              <w:br/>
              <w:t>(80146)高雄市前金區中華四路282號3樓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鴻大旅行社高雄分公司</w:t>
              <w:br/>
              <w:t>(80661)高雄市前鎮區中山二路91號12樓之6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鴻毅旅行社高雄分公司</w:t>
              <w:br/>
              <w:t xml:space="preserve">  (80145)高雄市前金區中華三路5號11樓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雙獅聯合國際旅行社高雄分公司</w:t>
              <w:br/>
              <w:t>(80147)高雄市前金區中正四路211號18樓之2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寶獅旅行社高雄分公司</w:t>
              <w:br/>
              <w:t>(80147)高雄市前金區中正四路211號18樓之3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一信國際旅行社</w:t>
              <w:br/>
              <w:t xml:space="preserve">  (80146)高雄市前金區中華四路282號11樓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一凌一旅行社</w:t>
              <w:br/>
              <w:t>(80146)高雄市前金區中山二路533號7樓之5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七賢國際旅行社</w:t>
              <w:br/>
              <w:t>(80053)高雄市新興區七賢一路232號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七鶴旅行社</w:t>
              <w:br/>
              <w:t xml:space="preserve">  (80143)高雄市前金區大同二路18號9樓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九和旅行社高雄分公司</w:t>
              <w:br/>
              <w:t>(80641)高雄市前鎮區一心一路406號2樓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八五酷飛網旅行社</w:t>
              <w:br/>
              <w:t>(80245)高雄市苓雅區自強三路5號21樓之36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八達旅行社</w:t>
              <w:br/>
              <w:t xml:space="preserve">  (80143)高雄市前金區七賢二路396號9樓之2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力鷗旅行社</w:t>
              <w:br/>
              <w:t>(82941)高雄市湖內區東方路45巷36弄30號1樓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三立旅行社</w:t>
              <w:br/>
              <w:t>(80743)高雄市三民區北平二街10號5樓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三亞旅行社</w:t>
              <w:br/>
              <w:t xml:space="preserve">  (80670)高雄市前鎮區鎮興路220號1樓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三奇旅行社</w:t>
              <w:br/>
              <w:t>(80273)高雄市苓雅區武慶三路32巷14號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三星旅行社</w:t>
              <w:br/>
              <w:t>(80147)高雄市前金區中正四路235號8樓之3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三星旅行社中正分公司</w:t>
              <w:br/>
              <w:t xml:space="preserve">  (80147)高雄市前金區中正四路151號10樓之2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三恩旅行社</w:t>
              <w:br/>
              <w:t>(80647)高雄市前鎮區瑞祥街46號1樓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三益旅行社</w:t>
              <w:br/>
              <w:t>(80141)高雄市前金區自強一路22號8樓之1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三商旅行社</w:t>
              <w:br/>
              <w:t xml:space="preserve">  (80250)高雄市苓雅區復興二路3號5樓之5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三愛旅行社</w:t>
              <w:br/>
              <w:t>(80143)高雄市前金區大同二路133之13號4樓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三達國際旅行社</w:t>
              <w:br/>
              <w:t>(80045)高雄市新興區民生一路56號13樓之2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三優假期旅行社</w:t>
              <w:br/>
              <w:t xml:space="preserve">  (80145)高雄市前金區中華三路77號11樓之3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上將國際旅行社</w:t>
              <w:br/>
              <w:t>(83052)高雄市鳳山區八德路113號1樓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上崴旅行社</w:t>
              <w:br/>
              <w:t>(80446)高雄市鼓山區鼓山二路73之2號1樓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上順旅行社高雄分公司</w:t>
              <w:br/>
              <w:t xml:space="preserve">  (80242)高雄市苓雅區林森二路87號9樓之2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上遊旅創旅行社</w:t>
              <w:br/>
              <w:t>(81357)高雄市左營區博愛二路150號8樓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上慶旅行社</w:t>
              <w:br/>
              <w:t>(80147)高雄市前金區中正四路211號13樓之3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久虹國際旅行社</w:t>
              <w:br/>
              <w:t xml:space="preserve">  (82054)高雄市岡山區岡燕路268號1樓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千百度國際旅行社</w:t>
              <w:br/>
              <w:t>(80247)高雄市苓雅區四維四路190號8樓之1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千里興國際旅行社</w:t>
              <w:br/>
              <w:t>(80453)高雄市鼓山區明誠三路689號3樓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千園旅行社</w:t>
              <w:br/>
              <w:t xml:space="preserve">  (80147)高雄市前金區中正四路172之1號1樓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大山旅行社高雄分公司</w:t>
              <w:br/>
              <w:t>(80655)高雄市前鎮區三多三路173號3樓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大方旅行社</w:t>
              <w:br/>
              <w:t>(80141)高雄市前金區育才街6號1樓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大禾旅行社</w:t>
              <w:br/>
              <w:t xml:space="preserve">  (80045)高雄市新興區民生一路56號17樓之2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大立旅行社</w:t>
              <w:br/>
              <w:t>(80248)高雄市苓雅區海邊路65號8樓之3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大仲旅行社</w:t>
              <w:br/>
              <w:t>(80147)高雄市前金區中山橫路90號9樓之2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大成國際旅行社</w:t>
              <w:br/>
              <w:t xml:space="preserve">  (80453)高雄市鼓山區明誠三路673號2樓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大東旅行社</w:t>
              <w:br/>
              <w:t>(81164)高雄市楠梓區土庫二路190號10樓之7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大統旅行社</w:t>
              <w:br/>
              <w:t>(80346)高雄市鹽埕區建國四路187號1樓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大登旅行社高雄分公司</w:t>
              <w:br/>
              <w:t xml:space="preserve">  (80045)高雄市新興區民生一路56號3樓之5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大愛旅行社</w:t>
              <w:br/>
              <w:t>(80148)高雄市前金區五福三路54號3樓之1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大樂旅行社</w:t>
              <w:br/>
              <w:t>(80143)高雄市前金區大同二路11號6樓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大聯合國際旅行社</w:t>
              <w:br/>
              <w:t xml:space="preserve">  (80274)高雄市苓雅區中正二路141號10樓之3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大曜觀光旅行社</w:t>
              <w:br/>
              <w:t>(80661)高雄市前鎮區管仲南路360號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大豐旅行社</w:t>
              <w:br/>
              <w:t>(80457)高雄市鼓山區中華一路126號11樓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大馨旅行社高雄分公司</w:t>
              <w:br/>
              <w:t xml:space="preserve">  (81355)高雄市左營區新榮街89號12樓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山海旅行社</w:t>
              <w:br/>
              <w:t>(80453)高雄市鼓山區明誠三路704號2樓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中悅國際旅行社</w:t>
              <w:br/>
              <w:t>(80147)高雄市前金區中正四路211號17樓之5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中國青年旅行社南部分公司</w:t>
              <w:br/>
              <w:t xml:space="preserve">  (80143)高雄市前金區大同二路20號4樓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五洲旅行社</w:t>
              <w:br/>
              <w:t>(80452)高雄市鼓山區大順一路439號6樓之2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五都旅行社高雄分公司</w:t>
              <w:br/>
              <w:t>(80285)高雄市苓雅區文昌路141號1樓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仁邦旅行社高雄分公司</w:t>
              <w:br/>
              <w:t xml:space="preserve">  (80147)高雄市前金區中正四路235號9樓之5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今喜旅行社</w:t>
              <w:br/>
              <w:t>(80247)高雄市苓雅區四維四路190號9樓之1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六合旅行社</w:t>
              <w:br/>
              <w:t>(80144)高雄市前金區旺盛街192號1樓含夾層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友明旅行社</w:t>
              <w:br/>
              <w:t xml:space="preserve">  (80245)高雄市苓雅區中華四路126號11樓之1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友翔旅行社</w:t>
              <w:br/>
              <w:t>(80054)高雄市新興區球庭路35號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天友旅行社</w:t>
              <w:br/>
              <w:t>(80757)高雄市三民區大連街184號1樓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天品國際旅行社</w:t>
              <w:br/>
              <w:t xml:space="preserve">  (80766)高雄市三民區九如一路170巷30弄5之4號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天美旅行社</w:t>
              <w:br/>
              <w:t>(80665)高雄市前鎮區南衙路151號3樓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天悅旅行社</w:t>
              <w:br/>
              <w:t>(80146)高雄市前金區文武三街97號1樓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天鴻旅行社</w:t>
              <w:br/>
              <w:t xml:space="preserve">  (80247)高雄市苓雅區三多四路110號8樓之2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太金國際旅行社</w:t>
              <w:br/>
              <w:t>(80047)高雄市新興區和平一路215號2樓之1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太達旅行社高雄分公司</w:t>
              <w:br/>
              <w:t>(80144)高雄市前金區民生二路71號2樓之1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文昭國際旅行社</w:t>
              <w:br/>
              <w:t xml:space="preserve">  (80779)高雄市三民區大豐一路397號2樓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方圓旅行社</w:t>
              <w:br/>
              <w:t>(80788)高雄市三民區寶鼎街25號1樓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日和旅行社</w:t>
              <w:br/>
              <w:t>(80658)高雄市前鎮區二聖二路251號3樓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王子旅行社</w:t>
              <w:br/>
              <w:t xml:space="preserve">  (80145)高雄市前金區中華三路108號9樓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世成旅行社</w:t>
              <w:br/>
              <w:t>(80043)高雄市新興區民權一路251號5樓之2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世亨假期旅行社</w:t>
              <w:br/>
              <w:t>(81455)高雄市仁武區大豐街16號1樓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世和旅行社</w:t>
              <w:br/>
              <w:t xml:space="preserve">  (80661)高雄市前鎮區民權二路8號32樓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世倢國際旅行社</w:t>
              <w:br/>
              <w:t>(80780)高雄市三民區建工路265號1樓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加祥旅行社</w:t>
              <w:br/>
              <w:t>(82941)高雄市湖內區中山路1段116號1樓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台旅旅行社</w:t>
              <w:br/>
              <w:t xml:space="preserve">  (80145)高雄市前金區新田路234號3樓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台翊馨旅行社</w:t>
              <w:br/>
              <w:t>(83048)高雄市鳳山區文藝街182號1樓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台福麟旅行社</w:t>
              <w:br/>
              <w:t>(80768)高雄市三民區覺民路640號8樓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台灣中國旅行社高雄分公司</w:t>
              <w:br/>
              <w:t xml:space="preserve">  (80146)高雄市前金區成功一路420號2樓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台灣貴豪旅行社</w:t>
              <w:br/>
              <w:t>(80661)高雄市前鎮區民權二路8號32樓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四方通行旅行社</w:t>
              <w:br/>
              <w:t>(80247)高雄市苓雅區新光路38號24樓之6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巨派旅行社</w:t>
              <w:br/>
              <w:t xml:space="preserve">  (80242)高雄市苓雅區林森二路87號7樓之1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巨展旅行社高雄分公司</w:t>
              <w:br/>
              <w:t>(80145)高雄市前金區中華三路98號7樓之3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巨登旅行社</w:t>
              <w:br/>
              <w:t>(80055)高雄市新興區六合一路99號1樓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巨群旅行社</w:t>
              <w:br/>
              <w:t xml:space="preserve">  (83065)高雄市鳳山區中山東路229巷20之3號1樓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永久旅行社</w:t>
              <w:br/>
              <w:t>(81361)高雄市左營區文學路682號2樓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永弘旅行社</w:t>
              <w:br/>
              <w:t>(81257)高雄市小港區中山四路5號1樓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永茂旅行社</w:t>
              <w:br/>
              <w:t xml:space="preserve">  (80654)高雄市前鎮區民權二路380號15樓之2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永康旅行社</w:t>
              <w:br/>
              <w:t>(80247)高雄市苓雅區四維四路5號5樓之2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永詮旅行社</w:t>
              <w:br/>
              <w:t>(80045)高雄市新興區忠孝一路96巷46號1樓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永麗旅行社</w:t>
              <w:br/>
              <w:t xml:space="preserve">  (80146)高雄市前金區成功一路392號1樓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永馨翔旅行社</w:t>
              <w:br/>
              <w:t>(80342)高雄市鹽埕區必忠街143號2樓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玉山旅行社</w:t>
              <w:br/>
              <w:t>(80147)高雄市前金區中山橫路132號4樓之6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甲天下旅行社</w:t>
              <w:br/>
              <w:t xml:space="preserve">  (80047)高雄市新興區和平一路187號2樓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立順旅行社</w:t>
              <w:br/>
              <w:t>(82047)高雄市岡山區介壽西路50號1樓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交通旅行社</w:t>
              <w:br/>
              <w:t>(81356)高雄市左營區新庄仔路65之4號2樓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光力國際旅行社</w:t>
              <w:br/>
              <w:t xml:space="preserve">  (81455)高雄市仁武區仁雄路451號3樓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全日旅行社高雄分公司</w:t>
              <w:br/>
              <w:t>(80758)高雄市三民區山東街130號1樓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全利旅行社企業鳳山分公司</w:t>
              <w:br/>
              <w:t>(83075)高雄市鳳山區新富路580巷18號4樓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全帝旅行社</w:t>
              <w:br/>
              <w:t xml:space="preserve">  (80641)高雄市前鎮區一心一路178號3樓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吉帝旅行社高雄分公司</w:t>
              <w:br/>
              <w:t>(80661)高雄市前鎮區中山二路5號2樓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吉獅國際旅行社</w:t>
              <w:br/>
              <w:t>(80141)高雄市前金區新盛二街76號1樓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名亮旅行社</w:t>
              <w:br/>
              <w:t xml:space="preserve">  (80652)高雄市前鎮區一心二路33號10樓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合立旅行社企業</w:t>
              <w:br/>
              <w:t>(80147)高雄市前金區中正四路103號11樓之5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合冠旅行社</w:t>
              <w:br/>
              <w:t>(80250)高雄市苓雅區四維三路198-5號8樓之2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好遊網旅行社高雄分公司</w:t>
              <w:br/>
              <w:t xml:space="preserve">  (80661)高雄市前鎮區沱江街17號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好樂多旅行社</w:t>
              <w:br/>
              <w:t>(80765)高雄市三民區九如一路456號16樓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宇順國際旅行社</w:t>
              <w:br/>
              <w:t>(80145)高雄市前金區中華三路98號8樓之1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安可旅行社觀光</w:t>
              <w:br/>
              <w:t xml:space="preserve">  (80148)高雄市前金區五福三路79號11樓之2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安美旅行社</w:t>
              <w:br/>
              <w:t>(80145)高雄市前金區中華三路77之1號5樓之2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帆華旅行社高雄分公司</w:t>
              <w:br/>
              <w:t>(80045)高雄市新興區民生一路206號3樓之2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成瑞旅行社</w:t>
              <w:br/>
              <w:t xml:space="preserve">  (80289)高雄市苓雅區武廟路121號10樓之2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成銘旅行社</w:t>
              <w:br/>
              <w:t>(84041)高雄市大樹區中興街王爺巷62號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百洲國際旅行社</w:t>
              <w:br/>
              <w:t>(80776)高雄市三民區皓東路4號1樓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百羿旅行社</w:t>
              <w:br/>
              <w:t xml:space="preserve">  (80766)高雄市三民區九如一路58號6樓之1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百樂旅行社高雄分公司</w:t>
              <w:br/>
              <w:t>(80245)高雄市苓雅區中華四路47號8樓之1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百樂國際旅行社</w:t>
              <w:br/>
              <w:t>(80652)高雄市前鎮區一心一路243號12樓之2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米果旅行社</w:t>
              <w:br/>
              <w:t xml:space="preserve">  (83041)高雄市鳳山區鳳松路176之12號1樓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佑鴻旅行社</w:t>
              <w:br/>
              <w:t>(80145)高雄市前金區中華三路108號9樓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佑鴻旅行社民族分公司</w:t>
              <w:br/>
              <w:t>(80253)高雄市苓雅區光華一路206號10樓之2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利和國際旅行社</w:t>
              <w:br/>
              <w:t xml:space="preserve">  (80049)高雄市新興區中山一路117號8樓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妙期旅行社</w:t>
              <w:br/>
              <w:t>(80053)高雄市新興區七賢一路301號11樓之8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宏大旅行社</w:t>
              <w:br/>
              <w:t>(80147)高雄市前金區成功一路291號1樓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宏典旅行社</w:t>
              <w:br/>
              <w:t xml:space="preserve">  (80750)高雄市三民區建國二路26號3樓之16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宏振旅行社高雄分公司</w:t>
              <w:br/>
              <w:t>(80247)高雄市苓雅區三多四路110號23樓之3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宏騰國際旅行社</w:t>
              <w:br/>
              <w:t>(81457)高雄市仁武區永新二街180巷5弄6號1樓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忘憂草國際旅行社</w:t>
              <w:br/>
              <w:t xml:space="preserve">  (80658)高雄市前鎮區二聖二路233巷16弄2號1樓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快樂旅行社</w:t>
              <w:br/>
              <w:t>(80145)高雄市前金區中華三路77號3樓之1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沅稚旅行社</w:t>
              <w:br/>
              <w:t>(83158)高雄市大寮區永芳路74號1樓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育昇國際旅行社</w:t>
              <w:br/>
              <w:t xml:space="preserve">  (80146)高雄市前金區中華四路282號7樓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良佳旅行社高雄分公司</w:t>
              <w:br/>
              <w:t>(80146)高雄市前金區文武二街64號1樓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貝迦國際旅行社</w:t>
              <w:br/>
              <w:t>(80141)高雄市前金區六合二路238號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亞加旅行社</w:t>
              <w:br/>
              <w:t xml:space="preserve">  (80660)高雄市前鎮區中山二路2號19樓之6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亞信旅行社</w:t>
              <w:br/>
              <w:t>(80045)高雄市新興區民生一路56號9樓之6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亞星旅行社</w:t>
              <w:br/>
              <w:t>(80143)高雄市前金區七賢二路398號9樓之3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享溫馨旅行社</w:t>
              <w:br/>
              <w:t xml:space="preserve">  (80750)高雄市三民區建國二路26號3樓之3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享趣旅行社高雄分公司</w:t>
              <w:br/>
              <w:t>(80661)高雄市前鎮區中山二路91號13樓之8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京盛泰國際旅行社</w:t>
              <w:br/>
              <w:t>(81358)高雄市左營區安吉街163號3樓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佳洲旅行社</w:t>
              <w:br/>
              <w:t xml:space="preserve">  (80146)高雄市前金區中華四路291號2樓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佳達旅行社</w:t>
              <w:br/>
              <w:t>(80144)高雄市前金區自強二路102之5號12樓之1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來欣旅行社</w:t>
              <w:br/>
              <w:t>(81357)高雄市左營區修明街121號9樓之1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和信旅行社</w:t>
              <w:br/>
              <w:t xml:space="preserve">  (80749)高雄市三民區自立一路85巷10號6樓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奇崴旅行社</w:t>
              <w:br/>
              <w:t>(80052)高雄市新興區中正三路158號10樓之2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尚程國際旅行社</w:t>
              <w:br/>
              <w:t>(80744)高雄市三民區錦州街119號1樓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岡山旅行社</w:t>
              <w:br/>
              <w:t xml:space="preserve">  (80251)高雄市苓雅區民權一路118號1樓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延平運通旅行社</w:t>
              <w:br/>
              <w:t>(80145)高雄市前金區中華三路98號8樓之1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承揚旅行社</w:t>
              <w:br/>
              <w:t>(80145)高雄市前金區中華三路108號11樓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拓璞旅行社</w:t>
              <w:br/>
              <w:t xml:space="preserve">  (80055)高雄市新興區忠孝一路449號1樓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易成旅行社</w:t>
              <w:br/>
              <w:t>(80750)高雄市三民區中山一路324號1樓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明大利旅行社</w:t>
              <w:br/>
              <w:t>(80341)高雄市鹽埕區河西路7號9樓之2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明日之星旅行社高雄分公司</w:t>
              <w:br/>
              <w:t xml:space="preserve">  (80247)高雄市苓雅區四維四路182號1樓夾層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明欣旅行社</w:t>
              <w:br/>
              <w:t>(80756)高雄市三民區承德街7號1樓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昀峰國際旅行社</w:t>
              <w:br/>
              <w:t>(80275)高雄市苓雅區武智街11巷4號3樓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東宏旅行社</w:t>
              <w:br/>
              <w:t xml:space="preserve">  (80144)高雄市前金區河東路8號10樓之4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東來旅行社</w:t>
              <w:br/>
              <w:t>(80050)高雄市新興區八德一路326號2樓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東岳旅行社</w:t>
              <w:br/>
              <w:t>(80743)高雄市三民區博愛一路189號11樓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東南亞旅行社高雄分公司</w:t>
              <w:br/>
              <w:t xml:space="preserve">  (80282)高雄市苓雅區三多一路111號1樓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東風旅行社</w:t>
              <w:br/>
              <w:t>(80146)高雄市前金區中華四路282號12樓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東航國際旅行社</w:t>
              <w:br/>
              <w:t>(81350)高雄市左營區中華一路5之11號1樓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東假旅行社高雄分公司</w:t>
              <w:br/>
              <w:t xml:space="preserve">  (80247)高雄市苓雅區新光路38號15樓之2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東森假期國際旅行社</w:t>
              <w:br/>
              <w:t>(82441)高雄市燕巢區中民路570之6號1樓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杰陽旅行社</w:t>
              <w:br/>
              <w:t>(80044)高雄市新興區中山二路472號8樓之9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松江國際旅行社</w:t>
              <w:br/>
              <w:t xml:space="preserve">  (80282)高雄市苓雅區福壽街167巷13號1樓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武田谷旅行社</w:t>
              <w:br/>
              <w:t>(80147)高雄市前金區中正四路148號6樓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羌虎旅行社</w:t>
              <w:br/>
              <w:t>(80245)高雄市苓雅區中華四路126號4樓之1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金亨旅行社</w:t>
              <w:br/>
              <w:t xml:space="preserve">  (80141)高雄市前金區自立一路11號11樓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金建旅行社</w:t>
              <w:br/>
              <w:t>(80274)高雄市苓雅區中正二路45號地下一層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金建旅行社小港分公司</w:t>
              <w:br/>
              <w:t>(81252)高雄市小港區中山四路2號1樓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金翔旅行社</w:t>
              <w:br/>
              <w:t xml:space="preserve">  (83249)高雄市林園區王公路100巷27號11樓之4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金翔旅行社中山分公司</w:t>
              <w:br/>
              <w:t>(80049)高雄市新興區中山一路240號6樓之10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金福星旅行社</w:t>
              <w:br/>
              <w:t>(81278)高雄市小港區高松路13之25號1樓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金遠東旅行社高雄分公司</w:t>
              <w:br/>
              <w:t xml:space="preserve">  (80143)高雄市前金區七賢二路184號1樓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金驛國際旅行社</w:t>
              <w:br/>
              <w:t>(80054)高雄市新興區中正三路129號9樓之1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長安國際運通旅行社高雄分公司</w:t>
              <w:br/>
              <w:t>(80247)高雄市苓雅區四維四路7號20樓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長江旅行社</w:t>
              <w:br/>
              <w:t xml:space="preserve">  (83144)高雄市大寮區永仁街30號1樓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長益旅行社</w:t>
              <w:br/>
              <w:t>(80743)高雄市三民區北平二街10號3樓之1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長福旅行社</w:t>
              <w:br/>
              <w:t>(80247)高雄市苓雅區興中二路69號5樓之2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青航海外旅行社青滕分公司</w:t>
              <w:br/>
              <w:t xml:space="preserve">  (80758)高雄市三民區山東街98號1樓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非凡國際旅行社</w:t>
              <w:br/>
              <w:t>(80141)高雄市前金區六合二路202之1號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信用國際旅行社</w:t>
              <w:br/>
              <w:t>(80147)高雄市前金區中正四路211號17樓之5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便宜網旅行社</w:t>
              <w:br/>
              <w:t xml:space="preserve">  (80249)高雄市苓雅區成功一路227號1樓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便宜網旅行社高雄自由分公司</w:t>
              <w:br/>
              <w:t>(81357)高雄市左營區至聖路243號1樓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保安國際旅行社</w:t>
              <w:br/>
              <w:t>(80281)高雄市苓雅區明德街86號1樓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冠名旅行社</w:t>
              <w:br/>
              <w:t xml:space="preserve">  (83093)高雄市鳳山區保孝街141巷2號1樓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冠州旅行社</w:t>
              <w:br/>
              <w:t>(80147)高雄市前金區中正四路235號17樓之3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冠呈旅行社</w:t>
              <w:br/>
              <w:t>(80247)高雄市苓雅區四維四路199號10樓之3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南亞旅行社</w:t>
              <w:br/>
              <w:t xml:space="preserve">  (80145)高雄市前金區中華三路79號5樓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南和假期旅行社</w:t>
              <w:br/>
              <w:t>(80248)高雄市苓雅區海邊路65號4樓之3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南和國際旅行社</w:t>
              <w:br/>
              <w:t>(80248)高雄市苓雅區海邊路65號3樓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南瑛旅行社</w:t>
              <w:br/>
              <w:t xml:space="preserve">  (80053)高雄市新興區七賢一路396之8號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品瑄國際旅行社</w:t>
              <w:br/>
              <w:t>(80456)高雄市鼓山區銘傳路108號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哈佛旅行社</w:t>
              <w:br/>
              <w:t>(80666)高雄市前鎮區佛西街62號7樓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威果旅行社</w:t>
              <w:br/>
              <w:t xml:space="preserve">  (80247)高雄市苓雅區新光路38號8樓之3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帝禾旅行社</w:t>
              <w:br/>
              <w:t>(80656)高雄市前鎮區英德街799號2樓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帝康國際旅行社</w:t>
              <w:br/>
              <w:t>(80147)高雄市前金區中正四路211號17樓之5 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帝穗國際旅行社</w:t>
              <w:br/>
              <w:t xml:space="preserve">  (80146)高雄市前金區中山二路533號8樓之1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建國旅行社</w:t>
              <w:br/>
              <w:t>(80290)高雄市苓雅區正言路25巷2號10樓之1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恆豐旅行社</w:t>
              <w:br/>
              <w:t>(80046)高雄市新興區東海街59號1樓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昭安旅行社高雄分公司</w:t>
              <w:br/>
              <w:t xml:space="preserve">  (80758)高雄市三民區山東街93號1樓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星星旅行社</w:t>
              <w:br/>
              <w:t>(80461)高雄市鼓山區裕興路155巷26號1樓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星夢聯網旅行社</w:t>
              <w:br/>
              <w:t>(80053)高雄市新興區復興一路89號8樓之6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星滿國際旅行社</w:t>
              <w:br/>
              <w:t xml:space="preserve">  (83073)高雄市鳳山區同明街1號1樓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柯達旅行社</w:t>
              <w:br/>
              <w:t>(80144)高雄市前金區河東路304號7樓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柏欣旅行社</w:t>
              <w:br/>
              <w:t>(80247)高雄市苓雅區四維四路199號10樓之4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炤嶸旅行社</w:t>
              <w:br/>
              <w:t xml:space="preserve">  (80248)高雄市苓雅區光明街79號9樓之3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珍嘉興旅行社</w:t>
              <w:br/>
              <w:t>(80265)高雄市苓雅區英明路260巷22弄7之2號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皇越旅行社</w:t>
              <w:br/>
              <w:t>(80054)高雄市新興區中正三路129號5樓之1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看多旅行社</w:t>
              <w:br/>
              <w:t xml:space="preserve">  (83082)高雄市鳳山區河堤街48號1樓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紅蜻蜓旅行社</w:t>
              <w:br/>
              <w:t>(83156)高雄市大寮區仁德路11之5號1樓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美天旅行社</w:t>
              <w:br/>
              <w:t>(80453)高雄市鼓山區明華路339號3樓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美利達旅行社</w:t>
              <w:br/>
              <w:t xml:space="preserve">  (80649)高雄市前鎮區二聖一路96號1樓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英皇國際旅行社</w:t>
              <w:br/>
              <w:t>(80047)高雄市新興區和平一路187號1樓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虹揚旅行社</w:t>
              <w:br/>
              <w:t>(80245)高雄市苓雅區自強三路3號15樓之7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飛達旅運高雄分公司</w:t>
              <w:br/>
              <w:t xml:space="preserve">  (80660)高雄市前鎮區一心二路119號12樓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乘風旅行社</w:t>
              <w:br/>
              <w:t>(81463)高雄市仁武區仁山二街7號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家樂福旅行社</w:t>
              <w:br/>
              <w:t>(80662)高雄市前鎮區前鎮二巷208號2樓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家樂福旅行社高雄分公司</w:t>
              <w:br/>
              <w:t xml:space="preserve">  (80293)高雄市苓雅區憲政路65巷7號4樓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家樂福旅行社鳳山分公司</w:t>
              <w:br/>
              <w:t>(83052)高雄市鳳山區文衡路9號1樓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旅順旅行社</w:t>
              <w:br/>
              <w:t>(80251)高雄市苓雅區民權1路118號3樓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格林旅行社</w:t>
              <w:br/>
              <w:t xml:space="preserve">  (80045)高雄市新興區民生一路56號7樓之6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泰揚旅行社</w:t>
              <w:br/>
              <w:t>(81157)高雄市楠梓區海專路205巷8號1樓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真光旅行社</w:t>
              <w:br/>
              <w:t>(80147)高雄市前金區中正四路151號9樓之3及之4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真善美國際旅行社高雄分公司</w:t>
              <w:br/>
              <w:t xml:space="preserve">  (80145)高雄市前金區中華三路108號12樓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秘境旅行社高雄分公司</w:t>
              <w:br/>
              <w:t>(81257)高雄市小港區大苓里沿海一路70號1樓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陞陽旅行社</w:t>
              <w:br/>
              <w:t>(80147)高雄市前金區中正四路235號12樓之7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陞隆旅行社</w:t>
              <w:br/>
              <w:t xml:space="preserve">  (80144)高雄市前金區旺盛街57號1樓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陞隆旅行社中華分公司</w:t>
              <w:br/>
              <w:t>(80245)高雄市苓雅區中華四路74號1樓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高大旅行社</w:t>
              <w:br/>
              <w:t>(82545)高雄市橋頭區甲樹路1215號1樓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高大旅行社前金分公司</w:t>
              <w:br/>
              <w:t xml:space="preserve">  (80148)高雄市前金區五福三路54號10樓之2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高都國際旅行社</w:t>
              <w:br/>
              <w:t>(80453)高雄市鼓山區明誠三路706號2樓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高旗旅行社</w:t>
              <w:br/>
              <w:t>(83053)高雄市鳳山區鳳仁路92號2樓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高福旅行社</w:t>
              <w:br/>
              <w:t xml:space="preserve">  (80143)高雄市前金區大同二路11號9樓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高億國際旅行社</w:t>
              <w:br/>
              <w:t>(83057)高雄市鳳山區維新路124號9樓之2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高樂旅行社</w:t>
              <w:br/>
              <w:t>(81367)高雄市左營區博愛三路8號11樓之2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高鋐國際旅行社</w:t>
              <w:br/>
              <w:t xml:space="preserve">  (80741)高雄市三民區宣化街39號1樓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國益旅行社</w:t>
              <w:br/>
              <w:t>(80247)高雄市苓雅區新光路24巷1號5樓之4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國慶旅行社</w:t>
              <w:br/>
              <w:t>(80148)高雄市前金區五福三路61號6樓之1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康永旅行社</w:t>
              <w:br/>
              <w:t xml:space="preserve">  (80660)高雄市前鎮區中山二路2號10樓之5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康盛旅行社</w:t>
              <w:br/>
              <w:t>(81361)高雄市左營區文川路313號1樓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康橋國際旅行社</w:t>
              <w:br/>
              <w:t>(80147)高雄市前金區中正四路211號24樓之3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得益旅行社</w:t>
              <w:br/>
              <w:t xml:space="preserve">  (80141)高雄市前金區自強一路22號6樓之1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御風國際旅行社</w:t>
              <w:br/>
              <w:t>(81148)高雄市楠梓區大學五十六街2號1樓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捷順旅行社</w:t>
              <w:br/>
              <w:t>(80764)高雄市三民區教仁路66之1號5樓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捷誠旅行社</w:t>
              <w:br/>
              <w:t xml:space="preserve">  (81257)高雄市小港區中山四路17號1樓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深度旅行社</w:t>
              <w:br/>
              <w:t>(80656)高雄市前鎮區廣東三街436號1樓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祥安旅行社</w:t>
              <w:br/>
              <w:t>(80148)高雄市前金區市中一路166號4樓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祥豪國際旅行社</w:t>
              <w:br/>
              <w:t xml:space="preserve">  (81366)高雄市左營區裕誠路427號9樓之1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都會風情旅行社</w:t>
              <w:br/>
              <w:t>(81545)高雄市大社區中正路83號1樓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陸陸旅行社</w:t>
              <w:br/>
              <w:t>(80248)高雄市苓雅區文武三街8號1樓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雪碧國際旅行社</w:t>
              <w:br/>
              <w:t xml:space="preserve">  (80347)高雄市鹽埕區河西路137號1樓樓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麥克國際旅行社</w:t>
              <w:br/>
              <w:t>(80249)高雄市苓雅區成功一路232號13樓之8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喜翔旅行社</w:t>
              <w:br/>
              <w:t>(80053)高雄市新興區七賢一路216號8樓之6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富甲旅行社</w:t>
              <w:br/>
              <w:t xml:space="preserve">  (80248)高雄市苓雅區海邊路65號4樓之5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尊悅旅行社</w:t>
              <w:br/>
              <w:t>(81358)高雄市左營區保靖街1號1樓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惠康旅行社</w:t>
              <w:br/>
              <w:t>(80242)高雄市苓雅區林森二路87號11樓之1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揚昇旅行社高雄分公司</w:t>
              <w:br/>
              <w:t xml:space="preserve">  (80748)高雄市三民區市中一路383號6樓之3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敦煌旅行社</w:t>
              <w:br/>
              <w:t>(80274)高雄市苓雅區中正二路141號5樓之1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晴天國際旅行社高雄分公司</w:t>
              <w:br/>
              <w:t>(80660)高雄市前鎮區中山二路2號21樓之7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晶協旅行社</w:t>
              <w:br/>
              <w:t xml:space="preserve">  (82150)高雄市路竹區國昌路37號1樓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晶品旅行社</w:t>
              <w:br/>
              <w:t>(81360)高雄市左營區新上街238號1樓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晶茂旅行社</w:t>
              <w:br/>
              <w:t>(80745)高雄市三民區九如二路597號11樓之5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晶晶旅行社</w:t>
              <w:br/>
              <w:t xml:space="preserve">  (83243)高雄市林園區頂厝路130巷14號1樓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港興旅行社</w:t>
              <w:br/>
              <w:t>(81245)高雄市小港區漢威街197號1樓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翔天國際旅行社高雄分公司</w:t>
              <w:br/>
              <w:t>(80143)高雄市前金區大同二路18號4樓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翔悅國際旅行社</w:t>
              <w:br/>
              <w:t xml:space="preserve">  (80758)高雄市三民區山東街14號1樓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翔遊國際旅行社</w:t>
              <w:br/>
              <w:t>(80252)高雄市苓雅區五福一路77號7樓之3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翔德旅行社</w:t>
              <w:br/>
              <w:t>(80780)高雄市三民區大福街95號2樓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翔耀旅行社</w:t>
              <w:br/>
              <w:t xml:space="preserve">  (80146)高雄市前金區中華四路273號6樓之1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翔鶴旅行社</w:t>
              <w:br/>
              <w:t>(80757)高雄市三民區大連街102號1樓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舜園旅行社</w:t>
              <w:br/>
              <w:t>(81168)高雄市楠梓區藍昌路360巷77號9樓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華大旅行社</w:t>
              <w:br/>
              <w:t xml:space="preserve">  (80144)高雄市前金區民生二路76號12樓之5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華王旅行社</w:t>
              <w:br/>
              <w:t>(80145)高雄市前金區中華三路98號10樓之1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華信旅行社</w:t>
              <w:br/>
              <w:t>(80143)高雄市前金區大同二路11號11樓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華飛旅行社</w:t>
              <w:br/>
              <w:t xml:space="preserve">  (80247)高雄市苓雅區四維四路10號5樓之2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華倫旅行社</w:t>
              <w:br/>
              <w:t>(80768)高雄市三民區民成街36號1樓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華納旅行社</w:t>
              <w:br/>
              <w:t>(80274)高雄市苓雅區福德三路101樓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華順旅行社</w:t>
              <w:br/>
              <w:t xml:space="preserve">  (80245)高雄市苓雅區中華四路100號16樓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華達旅行社</w:t>
              <w:br/>
              <w:t>(80245)高雄市苓雅區自強三路3號15樓之7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開陽國際旅行社</w:t>
              <w:br/>
              <w:t>(80053)高雄市新興區七賢一路388之6號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雄大國際旅行社</w:t>
              <w:br/>
              <w:t xml:space="preserve">  (81458)高雄市仁武區澄合五街55號1樓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雲家旅行社</w:t>
              <w:br/>
              <w:t>(80252)高雄市苓雅區青年一路123巷58號1樓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崲渧旅行社</w:t>
              <w:br/>
              <w:t>(80759)高雄市三民區九如二路215號1樓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菳華旅行社</w:t>
              <w:br/>
              <w:t xml:space="preserve">  (80661)高雄市前鎮區民裕街81號1樓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愛友旅行社</w:t>
              <w:br/>
              <w:t>(80754)高雄市三民區青島街12號1樓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愛玩樂旅行社</w:t>
              <w:br/>
              <w:t>(80744)高雄市三民區熱河二街63號2樓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敬群旅行社</w:t>
              <w:br/>
              <w:t xml:space="preserve">  (80047)高雄市新興區和平一路215號5樓之7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新進旅行社高雄分公司</w:t>
              <w:br/>
              <w:t>(80654)高雄市前鎮區二聖一路290號8樓之2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楓蓮旅行社高雄分公司</w:t>
              <w:br/>
              <w:t>(80145)高雄市前金區中華三路108號11樓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瑞祥旅行社</w:t>
              <w:br/>
              <w:t xml:space="preserve">  (83093)高雄市鳳山區頂庄路176號1樓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盟傑旅行社</w:t>
              <w:br/>
              <w:t>(83252)高雄市林園區林園北路111巷11弄32號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萬里興國際旅行社</w:t>
              <w:br/>
              <w:t>(81357)高雄市左營區自由二路113號2樓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萬事達國際旅行社</w:t>
              <w:br/>
              <w:t xml:space="preserve">  (80767)高雄市三民區建元路9巷46號1樓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萬旅遊旅行社</w:t>
              <w:br/>
              <w:t>(80455)高雄市鼓山區中華一路283號1樓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萬鈞旅行社高雄分公司</w:t>
              <w:br/>
              <w:t>(80660)高雄市前鎮區中山二路2號13樓之1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萬達旅行社</w:t>
              <w:br/>
              <w:t xml:space="preserve">  (80143)高雄市前金區河南二路159號5樓之1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萬穗國際旅行社</w:t>
              <w:br/>
              <w:t>(80249)高雄市苓雅區成功一路232號7樓之10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群力旅行社</w:t>
              <w:br/>
              <w:t>(80049)高雄市新興區大同一路200號6樓之3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聖佳旅行社</w:t>
              <w:br/>
              <w:t xml:space="preserve">  (80053)高雄市新興區七賢一路216號5樓之8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誠悅旅行社</w:t>
              <w:br/>
              <w:t>(806)高雄市前鎮區台鋁十四巷12號1樓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達人網旅行社</w:t>
              <w:br/>
              <w:t>(80243)高雄市苓雅區興中一路246號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達申旅行社</w:t>
              <w:br/>
              <w:t xml:space="preserve">  (80147)高雄市前金區中正四路235號12樓之2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達申旅行社三民分公司</w:t>
              <w:br/>
              <w:t>(80789)高雄市三民區鼎金後路91巷2號1樓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達順旅行社</w:t>
              <w:br/>
              <w:t>(80145)高雄市前金區中華三路108號8樓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靖偉旅行社高雄分公司</w:t>
              <w:br/>
              <w:t xml:space="preserve">  (80247)高雄市苓雅區四維四路199號9樓之2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鼎力旅行社</w:t>
              <w:br/>
              <w:t>(80147)高雄市前金區中正四路235號5樓之2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鼎順國際旅行社</w:t>
              <w:br/>
              <w:t>(80341)高雄市鹽埕區七賢三路3號11樓之3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溱佑旅行社</w:t>
              <w:br/>
              <w:t xml:space="preserve">  (80661)高雄市前鎮區中山二路91號19樓之9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葳林旅行社</w:t>
              <w:br/>
              <w:t>(80655)高雄市前鎮區一心二路128號6樓之1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僑鵬旅行社</w:t>
              <w:br/>
              <w:t>(80145)高雄市前金區中華三路97號1樓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滾石旅行社</w:t>
              <w:br/>
              <w:t xml:space="preserve">  (80757)高雄市三民區博愛一路28號13樓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滿意旅行社</w:t>
              <w:br/>
              <w:t>(81166)高雄市楠梓區東寧路137號17樓之2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漫遊旅行社</w:t>
              <w:br/>
              <w:t>(80744)高雄市三民區熱河二街63號1樓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熊貓旅行社</w:t>
              <w:br/>
              <w:t xml:space="preserve">  (80053)高雄市新興區南華橫一路38號1樓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福山旅行社</w:t>
              <w:br/>
              <w:t>(80756)高雄市三民區北安街62號2樓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舞馬旅行社</w:t>
              <w:br/>
              <w:t>(80247)高雄市苓雅區四維四路199號8樓之5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輕鬆假期旅行社</w:t>
              <w:br/>
              <w:t xml:space="preserve">  (80245)高雄市苓雅區自強三路5號15樓之18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遠輪旅行社</w:t>
              <w:br/>
              <w:t>(80652)高雄市前鎮區一心一路239號4樓之1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銓鑫國際旅行社</w:t>
              <w:br/>
              <w:t>(80641)高雄市前鎮區瑞和街21號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鳳興旅行社</w:t>
              <w:br/>
              <w:t xml:space="preserve">  (83048)高雄市鳳山區文澄街3號1樓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廣達旅行社</w:t>
              <w:br/>
              <w:t>(80147)高雄市前金區中正四路115號3樓之1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德川國際旅行社</w:t>
              <w:br/>
              <w:t>(80661)高雄市前鎮區正勤路75號1樓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德運旅行社</w:t>
              <w:br/>
              <w:t xml:space="preserve">  (80145)高雄市前金區中華三路98號6樓之1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樂久旅行社</w:t>
              <w:br/>
              <w:t>(80450)高雄市鼓山區逢甲路107號1樓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樂仁旅行社</w:t>
              <w:br/>
              <w:t>(80457)高雄市鼓山區美術北三路235號13樓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樂府旅行社</w:t>
              <w:br/>
              <w:t xml:space="preserve">  (80264)高雄市苓雅區建華街259巷46號1樓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樂旅國際旅行社五甲分公司</w:t>
              <w:br/>
              <w:t>(83088)高雄市鳳山區五福一路10號1樓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樂淘旅行社</w:t>
              <w:br/>
              <w:t>(81457)高雄市仁武區八德西路139號1樓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樂透旅行社高雄分公司</w:t>
              <w:br/>
              <w:t xml:space="preserve">  (81358)高雄市左營區博愛二路366號21樓之3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樂遊多旅行社</w:t>
              <w:br/>
              <w:t>(80144)高雄市前金區民生二路76號8樓之4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樂豪國際旅行社</w:t>
              <w:br/>
              <w:t>(81365)高雄市左營區崇德路348號5樓之4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樂購旅行社</w:t>
              <w:br/>
              <w:t xml:space="preserve">  (80146)高雄市前金區中華四路291號1樓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歐爵旅行社</w:t>
              <w:br/>
              <w:t>(80745)高雄市三民區九如二路597號10樓之7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毅鵬旅行社</w:t>
              <w:br/>
              <w:t>(80147)高雄市前金區中正四路143號10樓之2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澄清湖旅行社</w:t>
              <w:br/>
              <w:t xml:space="preserve">  (83048)高雄市鳳山區建國路3段34號2樓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蓮安旅行社</w:t>
              <w:br/>
              <w:t>(81545)高雄市大社區光華路11巷41號1樓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輝鷹旅行社</w:t>
              <w:br/>
              <w:t>(80147)高雄市前金區前金一街19號3樓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遨遊假期旅行社</w:t>
              <w:br/>
              <w:t xml:space="preserve">  (80790)高雄市三民區鼎力路205號1樓樓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遨遊假期旅行社北高雄分公司</w:t>
              <w:br/>
              <w:t>(81361)高雄市左營區文平街32號1樓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魯安旅行社</w:t>
              <w:br/>
              <w:t>(80049)高雄市新興區中正四路53號4樓之4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寰安旅行社</w:t>
              <w:br/>
              <w:t xml:space="preserve">  (80241)高雄市苓雅區三多三路210號1樓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寰翔旅行社</w:t>
              <w:br/>
              <w:t>(83066)高雄市鳳山區仁義街22巷1號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橋亞旅行社</w:t>
              <w:br/>
              <w:t>(80143)高雄市前金區大同二路133之21號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翱遊旅行社</w:t>
              <w:br/>
              <w:t xml:space="preserve">  (81252)高雄市小港區飛機路437號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興國旅行社高雄分公司</w:t>
              <w:br/>
              <w:t>(80147)高雄市前金區中正四路235號2樓之2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龍品旅行社</w:t>
              <w:br/>
              <w:t>(80242)高雄市苓雅區中山二路412號10樓之5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龍馬旅行社</w:t>
              <w:br/>
              <w:t xml:space="preserve">  (80661)高雄市前鎮區民權二路8號32樓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龍華旅行社</w:t>
              <w:br/>
              <w:t>(84048)高雄市大樹區學城路1段63號1樓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龍順旅行社</w:t>
              <w:br/>
              <w:t>(80456)高雄市鼓山區翠華路270號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龍群國際旅行社</w:t>
              <w:br/>
              <w:t xml:space="preserve">  (80147)高雄市前金區中正四路211號20樓之3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蕎立旅行社</w:t>
              <w:br/>
              <w:t>(80054)高雄市新興區中正三路61號9樓之2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蕎銘旅行社</w:t>
              <w:br/>
              <w:t>(80772)高雄市三民區清華街158號1樓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優美旅行社</w:t>
              <w:br/>
              <w:t xml:space="preserve">  (80742)高雄市三民區天宮街1號1樓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曙光國際旅行社</w:t>
              <w:br/>
              <w:t>(80242)高雄市苓雅區林森二路21號12樓之1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環立旅行社</w:t>
              <w:br/>
              <w:t>(80661)高雄市前鎮區民權二路8號32樓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環球通旅行社南臺灣分公司</w:t>
              <w:br/>
              <w:t xml:space="preserve">  (80047)高雄市新興區中正二路182號10樓之1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聯強旅行社</w:t>
              <w:br/>
              <w:t>(80147)高雄市前金區中正四路211號18樓之6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駿捷國際旅行社</w:t>
              <w:br/>
              <w:t>(80147)高雄市前金區中正四路211號17樓之5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鴻翊假期旅行社</w:t>
              <w:br/>
              <w:t xml:space="preserve">  (80262)高雄市苓雅區廣西路20號1樓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鴻頡旅行社</w:t>
              <w:br/>
              <w:t>(80245)高雄市苓雅區自強三路53巷67號12樓之1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鴻樺旅行社</w:t>
              <w:br/>
              <w:t>(80288)高雄市苓雅區輔仁路155號9樓之2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藍天假期旅行社</w:t>
              <w:br/>
              <w:t xml:space="preserve">  (80145)高雄市前金區中華三路108號10樓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豐禾旅行社</w:t>
              <w:br/>
              <w:t>(80148)高雄市前金區五福三路54號3樓之2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豐榮旅行社</w:t>
              <w:br/>
              <w:t>(80146)高雄市前金區文武二街179號1樓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瀚翔旅行社</w:t>
              <w:br/>
              <w:t xml:space="preserve">  (80661)高雄市前鎮區林森四路166號1樓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璽珍旅行社</w:t>
              <w:br/>
              <w:t>(80792)高雄市三民區天祥二路22號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鯨宇國際旅行社</w:t>
              <w:br/>
              <w:t>(80293)高雄市苓雅區憲政路246號3樓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鵬達旅行社</w:t>
              <w:br/>
              <w:t xml:space="preserve">  (80146)高雄市前金區中山二路533號3樓之6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麗緻國際旅行社</w:t>
              <w:br/>
              <w:t>(80043)高雄市新興區民權一路245號2樓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麗緻國際旅行社皇家分公司</w:t>
              <w:br/>
              <w:t>(80045)高雄市新興區民生一路56號23樓之6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寶成旅行社</w:t>
              <w:br/>
              <w:t xml:space="preserve">  (80762)高雄市三民區安吉里慶雲街2號1樓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寶來麗旅行社高雄分公司</w:t>
              <w:br/>
              <w:t>(80453)高雄市鼓山區明誠三路693號11樓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寶豐國際旅行社高雄分公司</w:t>
              <w:br/>
              <w:t>(80248)高雄市苓雅區海邊路65號10樓之3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蘇荷旅行社</w:t>
              <w:br/>
              <w:t xml:space="preserve">  (80047)高雄市新興區中正二路190號9樓之1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騰達旅行社</w:t>
              <w:br/>
              <w:t>(80655)高雄市前鎮區廣西路253號1樓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歡歡樂樂旅行社</w:t>
              <w:br/>
              <w:t>(80143)高雄市前金區七賢二路398號13樓之3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鑫田旅行社</w:t>
              <w:br/>
              <w:t xml:space="preserve">  (80252)高雄市苓雅區青年一路287號1樓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鑫康旅行社</w:t>
              <w:br/>
              <w:t>(80145)高雄市前金區中華三路77之1號5樓之1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讚美國際旅行社</w:t>
              <w:br/>
              <w:t>(80253)高雄市苓雅區光華一路12號4樓之2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双海國際旅行社</w:t>
              <w:br/>
              <w:t xml:space="preserve">  (80043)高雄市新興區五福二路28號10樓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三富旅行社</w:t>
              <w:br/>
              <w:t>(81268)高雄市小港區青山街27巷35號2樓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小象旅行社</w:t>
              <w:br/>
              <w:t>(80249)高雄市苓雅區成功一路66號2樓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中凱旅行社</w:t>
              <w:br/>
              <w:t xml:space="preserve">  (80145)高雄市前金區中華三路29號1樓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立豐旅行社</w:t>
              <w:br/>
              <w:t>(81271)高雄市小港區松興路132巷5號1樓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行深旅行社</w:t>
              <w:br/>
              <w:t>(83145)高雄市大寮區永吉街15巷11號1樓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君展旅行社</w:t>
              <w:br/>
              <w:t xml:space="preserve">  (81248)高雄市小港區明芳街26號1樓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放輕鬆旅行社</w:t>
              <w:br/>
              <w:t>(81361)高雄市左營區文川路429號22樓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明鑫旅行社</w:t>
              <w:br/>
              <w:t>(83152)高雄市大寮區鳳林三路373巷7之1號2樓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空姐國際旅行社</w:t>
              <w:br/>
              <w:t xml:space="preserve">  (83093)高雄市鳳山區保南一路29號1樓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阿峰旅行社</w:t>
              <w:br/>
              <w:t>(80662)高雄市前鎮區前鎮街128號2樓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春夏秋冬旅行社</w:t>
              <w:br/>
              <w:t>(80794)高雄市三民區鼎義街168號2樓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飛魚假期旅行社</w:t>
              <w:br/>
              <w:t xml:space="preserve">  (80750)高雄市三民區建國二路26號2樓之8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偉鈦旅行社</w:t>
              <w:br/>
              <w:t>(83161)高雄市大寮區大寮路373巷168號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喬騰旅行社</w:t>
              <w:br/>
              <w:t>(80765)高雄市三民區臥龍路60巷2弄3號4樓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華榮旅行社</w:t>
              <w:br/>
              <w:t xml:space="preserve">  (80271)高雄市苓雅區武營路635巷19號4樓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賀名旅行社</w:t>
              <w:br/>
              <w:t>(80751)高雄市三民區中華橫巷4之1號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新文化國際旅行社</w:t>
              <w:br/>
              <w:t>(80755)高雄市三民區同盟一路259號1樓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瑞都旅行社</w:t>
              <w:br/>
              <w:t xml:space="preserve">  (83055)高雄市鳳山區中山東路58巷26號1樓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雙發旅行社</w:t>
              <w:br/>
              <w:t>(81361)高雄市左營區重忠路79號1樓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競新旅行社</w:t>
              <w:br/>
              <w:t>(80772)高雄市三民區清華街158號2樓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361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</w:tbl>
    <w:p>
      <w:pPr>
        <w:spacing w:line="20" w:lineRule="exact"/>
      </w:pPr>
    </w:p>
    <w:sectPr w:rsidR="00FC693F" w:rsidRPr="0006063C" w:rsidSect="00034616">
      <w:pgSz w:w="11906" w:h="16838"/>
      <w:pgMar w:top="0" w:right="6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