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山富國際旅行社基隆分公司</w:t>
              <w:br/>
              <w:t xml:space="preserve">  (20051)基隆市仁愛區仁一路235號1樓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東南旅行社基隆分公司</w:t>
              <w:br/>
              <w:t>(20041)基隆市仁愛區忠四路28號1樓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康福旅行社基隆分公司</w:t>
              <w:br/>
              <w:t>(20051)基隆市仁愛區仁一路295之18號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雄獅旅行社基隆分公司</w:t>
              <w:br/>
              <w:t xml:space="preserve">  (20048)基隆市仁愛區仁二路253號1樓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台灣中國旅行社基隆分公司</w:t>
              <w:br/>
              <w:t>(20041)基隆市仁愛區孝一路65號2樓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帆星旅行社</w:t>
              <w:br/>
              <w:t>(20448)基隆市安樂區麥金路62號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亞督旅行社</w:t>
              <w:br/>
              <w:t xml:space="preserve">  (20047)基隆市仁愛區愛一路87之1號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京展旅行社</w:t>
              <w:br/>
              <w:t>(20051)基隆市仁愛區仁一路133號10樓之1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佳展旅行社</w:t>
              <w:br/>
              <w:t>(20145)基隆市信義區信一路133之1號5樓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來客喜旅行社</w:t>
              <w:br/>
              <w:t xml:space="preserve">  (20148)基隆市信義區義六路25號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展華旅行社</w:t>
              <w:br/>
              <w:t>(20048)基隆市仁愛區仁二路137巷2弄84號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國際翔鶴旅行社</w:t>
              <w:br/>
              <w:t>(20543)基隆市暖暖區碇內街420號6樓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捷展旅行社</w:t>
              <w:br/>
              <w:t xml:space="preserve">  (20248)基隆市中正區中正路512號5樓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華華鑫國際旅行社</w:t>
              <w:br/>
              <w:t>(20045)基隆市仁愛區南榮路134巷2之2號8樓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嚕啦啦旅行社基隆分公司</w:t>
              <w:br/>
              <w:t>(20044)基隆市仁愛區成功一路133巷1之2號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豐源旅行社</w:t>
              <w:br/>
              <w:t xml:space="preserve">  (20148)基隆市信義區義六路28號18樓之2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加恩旅行社</w:t>
              <w:br/>
              <w:t>(20251)基隆市中正區新豐街326號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禾旺旅行社</w:t>
              <w:br/>
              <w:t>(20248)基隆市中正區中正路318巷42之1號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尋憶旅行社</w:t>
              <w:br/>
              <w:t xml:space="preserve">  (20647)基隆市七堵區明德二路1之1號3樓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皓騰旅行社</w:t>
              <w:br/>
              <w:t>(20443)基隆市安樂區崇德路33之5號</w:t>
              <w:br/>
              <w:t>採購人員  收</w:t>
            </w:r>
          </w:p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