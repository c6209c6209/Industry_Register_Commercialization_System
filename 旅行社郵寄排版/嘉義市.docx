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014"/>
        <w:gridCol w:w="4014"/>
        <w:gridCol w:w="4014"/>
      </w:tblGrid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大地假期旅行社嘉義分公司</w:t>
              <w:br/>
              <w:t xml:space="preserve">  (60089)嘉義市西區中興路418號1樓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山富國際旅行社嘉義分公司</w:t>
              <w:br/>
              <w:t>(60054)嘉義市西區新民路788號1樓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五福旅行社嘉義分公司</w:t>
              <w:br/>
              <w:t>(600)嘉義市東區仁愛路218號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百威旅行社嘉義分公司</w:t>
              <w:br/>
              <w:t xml:space="preserve">  (60041)嘉義市東區中山路291號1樓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良友旅行社嘉義分公司</w:t>
              <w:br/>
              <w:t>(60045)嘉義市東區民族路561號2樓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東南旅行社嘉義分公司</w:t>
              <w:br/>
              <w:t>(60045)嘉義市東區民族路510號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金龍永盛旅行社嘉義分公司</w:t>
              <w:br/>
              <w:t xml:space="preserve">  (60041)嘉義市東區中山路167號1樓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飛揚旅行社嘉義分公司</w:t>
              <w:br/>
              <w:t>(6004)嘉義市西區國華街62之13號1樓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康福旅行社嘉義分公司</w:t>
              <w:br/>
              <w:t>(60041)嘉義市東區中山路242號1樓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理想旅運社嘉義分公司</w:t>
              <w:br/>
              <w:t xml:space="preserve">  (60045)嘉義市東區吳鳳北路294號1樓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喜鴻旅行社嘉義分公司</w:t>
              <w:br/>
              <w:t>(60041)嘉義市西區中山路505號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雄獅旅行社嘉義分公司</w:t>
              <w:br/>
              <w:t>(60059)嘉義市西區興業西路237號2樓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雄獅旅行社興業分公司</w:t>
              <w:br/>
              <w:t xml:space="preserve">  (60059)嘉義市西區興業西路237號1樓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福客旅行社嘉義分公司</w:t>
              <w:br/>
              <w:t>(60058)嘉義市西區興業西路451號2樓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鳳凰國際旅行社嘉義分公司</w:t>
              <w:br/>
              <w:t>(60088)嘉義市西區友愛路1號1樓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鴻毅旅行社嘉義分公司</w:t>
              <w:br/>
              <w:t xml:space="preserve">  (60042)嘉義市東區中正路299號1樓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八川旅行社</w:t>
              <w:br/>
              <w:t>(60091)嘉義市西區大同路461號1樓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上捷旅行社</w:t>
              <w:br/>
              <w:t>(60044)嘉義市西區民權路424號5樓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大山旅行社</w:t>
              <w:br/>
              <w:t xml:space="preserve">  (60048)嘉義市東區和平路283之1號2樓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大航旅行社嘉義分公司</w:t>
              <w:br/>
              <w:t>(60085)嘉義市西區興達路707號1樓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大椏旅行社</w:t>
              <w:br/>
              <w:t>(60091)嘉義市西區永樂五街39號1樓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大馨旅行社</w:t>
              <w:br/>
              <w:t xml:space="preserve">  (60088)嘉義市西區友忠路546巷1號2樓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天揚旅行社</w:t>
              <w:br/>
              <w:t>(60069)嘉義市東區公園街143號1樓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心喬旅行社</w:t>
              <w:br/>
              <w:t>(60056)嘉義市西區上海路16巷10號1樓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世欣旅行社</w:t>
              <w:br/>
              <w:t xml:space="preserve">  (600)嘉義市東區林森西路480號1樓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世欣旅行社文華分公司</w:t>
              <w:br/>
              <w:t>(60049)嘉義市西區文華街46號1樓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必榮旅行社</w:t>
              <w:br/>
              <w:t>(60089)嘉義市西區中興路309號1樓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永琦國際旅行社</w:t>
              <w:br/>
              <w:t xml:space="preserve">  (60049)嘉義市西區林森西路258號1樓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立展旅行社</w:t>
              <w:br/>
              <w:t>(60086)嘉義市西區北社尾路328號1樓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吉泰旅行社</w:t>
              <w:br/>
              <w:t>(600)嘉義市東區自由路500號1樓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好奇旅行社</w:t>
              <w:br/>
              <w:t xml:space="preserve">  (60056)嘉義市西區漢口路278號1樓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安通國際旅行社</w:t>
              <w:br/>
              <w:t>(60047)嘉義市西區永和街75號1樓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百冠國際旅行社</w:t>
              <w:br/>
              <w:t>(60048)嘉義市東區朝陽街78號1樓</w:t>
              <w:br/>
              <w:t>採購人員  收</w:t>
            </w:r>
          </w:p>
        </w:tc>
      </w:tr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行易旅行社</w:t>
              <w:br/>
              <w:t xml:space="preserve">  (60045)嘉義市西區民族路627號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育謄旅行社</w:t>
              <w:br/>
              <w:t>(60060)嘉義市西區博愛路2段872號1樓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和昇國際旅行社</w:t>
              <w:br/>
              <w:t>(60061)嘉義市西區溫州二街45號1樓</w:t>
              <w:br/>
              <w:t>採購人員  收</w:t>
            </w:r>
          </w:p>
        </w:tc>
      </w:tr>
    </w:tbl>
    <w:p>
      <w:pPr>
        <w:spacing w:line="20" w:lineRule="exact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4014"/>
        <w:gridCol w:w="4014"/>
        <w:gridCol w:w="4014"/>
      </w:tblGrid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奇美旅行社嘉義分公司</w:t>
              <w:br/>
              <w:t xml:space="preserve">  (60046)嘉義市西區忠義街188號1樓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奇崴旅行社嘉義分公司</w:t>
              <w:br/>
              <w:t>(60050)嘉義市東區民樂街25之1號3樓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岳洋國際旅行社</w:t>
              <w:br/>
              <w:t>(60061)嘉義市西區福民里南京路393號3樓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欣樺國際旅行社</w:t>
              <w:br/>
              <w:t xml:space="preserve">  (60058)嘉義市西區福州三街45號1樓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金安旅行社</w:t>
              <w:br/>
              <w:t>(60090)嘉義市西區友忠路109號2樓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金滿昱旅行社</w:t>
              <w:br/>
              <w:t>(60089)嘉義市西區永福三街17號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金遠航國際旅行社</w:t>
              <w:br/>
              <w:t xml:space="preserve">  (60051)嘉義市西區民生南路5號2樓之2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金箭旅行社嘉義分公司</w:t>
              <w:br/>
              <w:t>(60045)嘉義市東區民族路352巷12號4樓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宥富旅行社</w:t>
              <w:br/>
              <w:t>(60065)嘉義市東區興仁街125號1樓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星天樂旅行社</w:t>
              <w:br/>
              <w:t xml:space="preserve">  (60083)嘉義市西區保安二路13號1樓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洲遊國際旅行社</w:t>
              <w:br/>
              <w:t>(60051)嘉義市西區民生南路5號5樓之1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虹華旅行社</w:t>
              <w:br/>
              <w:t>(60056)嘉義市西區上海路57號1樓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泰英旅行社</w:t>
              <w:br/>
              <w:t xml:space="preserve">  (60074)嘉義市東區新生路576巷61號1樓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珠峰國際旅行社</w:t>
              <w:br/>
              <w:t>(60056)嘉義市西區上海路243號1樓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高億旅行社</w:t>
              <w:br/>
              <w:t>(60057)嘉義市東區興業東路123號1樓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國華旅行社嘉義分公司</w:t>
              <w:br/>
              <w:t xml:space="preserve">  (60068)嘉義市東區芳安路337巷16號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專佳旅行社</w:t>
              <w:br/>
              <w:t>(60041)嘉義市東區中山路10號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康健旅行社</w:t>
              <w:br/>
              <w:t>(60093)嘉義市西區友孝路139號1樓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御展國際旅行社</w:t>
              <w:br/>
              <w:t xml:space="preserve">  (60089)嘉義市西區大統路158號1樓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喜程旅行社</w:t>
              <w:br/>
              <w:t>(60091)嘉義市西區大同路405號1樓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喬大旅行社</w:t>
              <w:br/>
              <w:t>(600)嘉義市東區新民路762號11樓之4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發利達國際旅行社</w:t>
              <w:br/>
              <w:t xml:space="preserve">  (60047)嘉義市東區公明路205號1樓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華信旅行社嘉義分公司</w:t>
              <w:br/>
              <w:t>(60045)嘉義市東區民族路97號2樓之1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愛玩美旅行社</w:t>
              <w:br/>
              <w:t>(60088)嘉義市西區中興路23-1號1樓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新南向旅行社</w:t>
              <w:br/>
              <w:t xml:space="preserve">  (60089)嘉義市西區金山路275號1樓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群騏國際旅行社</w:t>
              <w:br/>
              <w:t>(60083)嘉義市西區保安二路114號1樓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達慶國際旅行社嘉義分公司</w:t>
              <w:br/>
              <w:t>(60056)嘉義市西區上海路175號2樓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僑新旅行社嘉義分公司</w:t>
              <w:br/>
              <w:t xml:space="preserve">  (60080)嘉義市東區忠孝路790之12號2樓之7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僑鵬旅行社嘉義分公司</w:t>
              <w:br/>
              <w:t>(60043)嘉義市西區西門街99號1樓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嘉一旅行社</w:t>
              <w:br/>
              <w:t>(60080)嘉義市東區忠孝北街132號1樓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嘉士得旅行社</w:t>
              <w:br/>
              <w:t xml:space="preserve">  (60043)嘉義市東區垂楊路316號5樓之1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酷玩國際旅行社</w:t>
              <w:br/>
              <w:t>(60048)嘉義市東區新生路307號11樓之3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樂航旅行社</w:t>
              <w:br/>
              <w:t>(60078)嘉義市東區嘉北街12巷32號1樓</w:t>
              <w:br/>
              <w:t>採購人員  收</w:t>
            </w:r>
          </w:p>
        </w:tc>
      </w:tr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樂澄旅行社</w:t>
              <w:br/>
              <w:t xml:space="preserve">  (60044)嘉義市東區維忠街1號1樓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緯翔旅行社</w:t>
              <w:br/>
              <w:t>(60050)嘉義市東區共和路7巷28之1號1樓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樺台旅行社</w:t>
              <w:br/>
              <w:t>(60066)嘉義市東區彌陀路125號1樓</w:t>
              <w:br/>
              <w:t>採購人員  收</w:t>
            </w:r>
          </w:p>
        </w:tc>
      </w:tr>
    </w:tbl>
    <w:p>
      <w:pPr>
        <w:spacing w:line="20" w:lineRule="exact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4014"/>
        <w:gridCol w:w="4014"/>
        <w:gridCol w:w="4014"/>
      </w:tblGrid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總倫旅行社嘉義分公司</w:t>
              <w:br/>
              <w:t xml:space="preserve">  (60045)嘉義市東區吳鳳北路112號2樓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嚕啦啦旅行社嘉義分公司</w:t>
              <w:br/>
              <w:t>(60061)嘉義市西區南京路465號1樓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豐昱旅行社</w:t>
              <w:br/>
              <w:t>(60045)嘉義市西區延平街441號2樓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豐鎂旅行社</w:t>
              <w:br/>
              <w:t xml:space="preserve">  (60089)嘉義市西區永康三街2號1樓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雙六旅行社</w:t>
              <w:br/>
              <w:t>(60060)嘉義市西區大聖三街41號1樓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安泰旅行社</w:t>
              <w:br/>
              <w:t>(60043)嘉義市東區垂楊路862巷6號1樓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尚盈旅行社</w:t>
              <w:br/>
              <w:t xml:space="preserve">  (60090)嘉義市西區友忠路112號2樓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新嘉旅行社</w:t>
              <w:br/>
              <w:t>(60045)嘉義市東區吳鳳北路308號1樓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農崧旅行社</w:t>
              <w:br/>
              <w:t>(60096)嘉義市西區世賢路二段33號3樓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嘉客旅行社</w:t>
              <w:br/>
              <w:t xml:space="preserve">  (600)嘉義市東區仁愛路401號5樓之6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德駿旅行社</w:t>
              <w:br/>
              <w:t>(60060)嘉義市西區大吉街95號2樓</w:t>
              <w:br/>
              <w:t>採購人員  收</w:t>
            </w:r>
          </w:p>
        </w:tc>
        <w:tc>
          <w:tcPr>
            <w:tcW w:type="dxa" w:w="3967"/>
          </w:tcPr>
          <w:p/>
        </w:tc>
      </w:tr>
      <w:tr>
        <w:trPr>
          <w:trHeight w:val="1406"/>
        </w:trPr>
        <w:tc>
          <w:tcPr>
            <w:tcW w:type="dxa" w:w="3967"/>
          </w:tcPr>
          <w:p/>
        </w:tc>
        <w:tc>
          <w:tcPr>
            <w:tcW w:type="dxa" w:w="3967"/>
          </w:tcPr>
          <w:p/>
        </w:tc>
        <w:tc>
          <w:tcPr>
            <w:tcW w:type="dxa" w:w="3967"/>
          </w:tcPr>
          <w:p/>
        </w:tc>
      </w:tr>
      <w:tr>
        <w:trPr>
          <w:trHeight w:val="1406"/>
        </w:trPr>
        <w:tc>
          <w:tcPr>
            <w:tcW w:type="dxa" w:w="3967"/>
          </w:tcPr>
          <w:p/>
        </w:tc>
        <w:tc>
          <w:tcPr>
            <w:tcW w:type="dxa" w:w="3967"/>
          </w:tcPr>
          <w:p/>
        </w:tc>
        <w:tc>
          <w:tcPr>
            <w:tcW w:type="dxa" w:w="3967"/>
          </w:tcPr>
          <w:p/>
        </w:tc>
      </w:tr>
      <w:tr>
        <w:trPr>
          <w:trHeight w:val="1406"/>
        </w:trPr>
        <w:tc>
          <w:tcPr>
            <w:tcW w:type="dxa" w:w="3967"/>
          </w:tcPr>
          <w:p/>
        </w:tc>
        <w:tc>
          <w:tcPr>
            <w:tcW w:type="dxa" w:w="3967"/>
          </w:tcPr>
          <w:p/>
        </w:tc>
        <w:tc>
          <w:tcPr>
            <w:tcW w:type="dxa" w:w="3967"/>
          </w:tcPr>
          <w:p/>
        </w:tc>
      </w:tr>
      <w:tr>
        <w:trPr>
          <w:trHeight w:val="1406"/>
        </w:trPr>
        <w:tc>
          <w:tcPr>
            <w:tcW w:type="dxa" w:w="3967"/>
          </w:tcPr>
          <w:p/>
        </w:tc>
        <w:tc>
          <w:tcPr>
            <w:tcW w:type="dxa" w:w="3967"/>
          </w:tcPr>
          <w:p/>
        </w:tc>
        <w:tc>
          <w:tcPr>
            <w:tcW w:type="dxa" w:w="3967"/>
          </w:tcPr>
          <w:p/>
        </w:tc>
      </w:tr>
      <w:tr>
        <w:trPr>
          <w:trHeight w:val="1406"/>
        </w:trPr>
        <w:tc>
          <w:tcPr>
            <w:tcW w:type="dxa" w:w="3967"/>
          </w:tcPr>
          <w:p/>
        </w:tc>
        <w:tc>
          <w:tcPr>
            <w:tcW w:type="dxa" w:w="3967"/>
          </w:tcPr>
          <w:p/>
        </w:tc>
        <w:tc>
          <w:tcPr>
            <w:tcW w:type="dxa" w:w="3967"/>
          </w:tcPr>
          <w:p/>
        </w:tc>
      </w:tr>
      <w:tr>
        <w:trPr>
          <w:trHeight w:val="1406"/>
        </w:trPr>
        <w:tc>
          <w:tcPr>
            <w:tcW w:type="dxa" w:w="3967"/>
          </w:tcPr>
          <w:p/>
        </w:tc>
        <w:tc>
          <w:tcPr>
            <w:tcW w:type="dxa" w:w="3967"/>
          </w:tcPr>
          <w:p/>
        </w:tc>
        <w:tc>
          <w:tcPr>
            <w:tcW w:type="dxa" w:w="3967"/>
          </w:tcPr>
          <w:p/>
        </w:tc>
      </w:tr>
      <w:tr>
        <w:trPr>
          <w:trHeight w:val="1406"/>
        </w:trPr>
        <w:tc>
          <w:tcPr>
            <w:tcW w:type="dxa" w:w="3967"/>
          </w:tcPr>
          <w:p/>
        </w:tc>
        <w:tc>
          <w:tcPr>
            <w:tcW w:type="dxa" w:w="3967"/>
          </w:tcPr>
          <w:p/>
        </w:tc>
        <w:tc>
          <w:tcPr>
            <w:tcW w:type="dxa" w:w="3967"/>
          </w:tcPr>
          <w:p/>
        </w:tc>
      </w:tr>
      <w:tr>
        <w:trPr>
          <w:trHeight w:val="1361"/>
        </w:trPr>
        <w:tc>
          <w:tcPr>
            <w:tcW w:type="dxa" w:w="3967"/>
          </w:tcPr>
          <w:p/>
        </w:tc>
        <w:tc>
          <w:tcPr>
            <w:tcW w:type="dxa" w:w="3967"/>
          </w:tcPr>
          <w:p/>
        </w:tc>
        <w:tc>
          <w:tcPr>
            <w:tcW w:type="dxa" w:w="3967"/>
          </w:tcPr>
          <w:p/>
        </w:tc>
      </w:tr>
    </w:tbl>
    <w:p>
      <w:pPr>
        <w:spacing w:line="20" w:lineRule="exact"/>
      </w:pPr>
    </w:p>
    <w:sectPr w:rsidR="00FC693F" w:rsidRPr="0006063C" w:rsidSect="00034616">
      <w:pgSz w:w="11906" w:h="16838"/>
      <w:pgMar w:top="0" w:right="6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