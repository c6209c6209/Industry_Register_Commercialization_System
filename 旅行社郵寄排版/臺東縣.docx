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東南旅行社台東分公司</w:t>
              <w:br/>
              <w:t xml:space="preserve">  (95044)臺東縣台東市新生路67號1樓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宏元旅行社</w:t>
              <w:br/>
              <w:t>(95058)臺東縣台東市新站路204號1樓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快樂旅行社臺東分公司</w:t>
              <w:br/>
              <w:t>(95046)臺東縣台東市中華路1段301號2樓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易票通旅遊網旅行社</w:t>
              <w:br/>
              <w:t xml:space="preserve">  (95048)臺東縣台東市鄭州街11號1樓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東華旅行社</w:t>
              <w:br/>
              <w:t>(95045)臺東縣台東市漢中街61號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欣隆旅行社台東分公司</w:t>
              <w:br/>
              <w:t>(95065)臺東縣台東市新展街53巷16號1樓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星航旅行社</w:t>
              <w:br/>
              <w:t xml:space="preserve">  (95052)臺東縣台東市開封街577號1樓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國度旅行社</w:t>
              <w:br/>
              <w:t>(95058)臺東縣台東市岩灣里文昌路7號1樓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勝芳旅行社</w:t>
              <w:br/>
              <w:t>(95058)臺東縣台東市興安路1段614號1樓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彭菊梅旅行社</w:t>
              <w:br/>
              <w:t xml:space="preserve">  (95053)臺東縣台東市新社二街11號1樓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翔天國際旅行社</w:t>
              <w:br/>
              <w:t>(95051)臺東縣台東市傳廣路198號1樓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蝴蝶蘭大樂旅行社</w:t>
              <w:br/>
              <w:t>(95049)臺東縣台東市四維路3段148巷10號2樓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蕎麟旅行社</w:t>
              <w:br/>
              <w:t xml:space="preserve">  (95484)臺東縣卑南鄉龍泉路55號6樓之15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小馬國際旅行社</w:t>
              <w:br/>
              <w:t>(95063)臺東縣台東市民航路981之6號1樓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台東旅行社</w:t>
              <w:br/>
              <w:t>(95057)臺東縣台東市富岡街40號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百里旅行社</w:t>
              <w:br/>
              <w:t xml:space="preserve">  (95052)臺東縣台東市北平街117號1樓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君太旅行社</w:t>
              <w:br/>
              <w:t>(95042)臺東縣台東市中華路1段562號1樓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奇景旅行社</w:t>
              <w:br/>
              <w:t>(95058)臺東縣台東市岩灣里興安路2段15號1樓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東台灣旅行社</w:t>
              <w:br/>
              <w:t xml:space="preserve">  (95044)臺東縣台東市興國里復興路184號2樓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東協旅行社</w:t>
              <w:br/>
              <w:t>(95047)臺東縣台東市中華路1段104巷9弄1號1樓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東展旅行社</w:t>
              <w:br/>
              <w:t>(95056)臺東縣台東市豐榮路243巷1弄36號1樓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東島旅行社</w:t>
              <w:br/>
              <w:t xml:space="preserve">  (95057)臺東縣台東市富岡街305號1樓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東海岸旅行社</w:t>
              <w:br/>
              <w:t>(95063)臺東縣台東市民航路993號1樓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東部旅行社</w:t>
              <w:br/>
              <w:t>(95047)臺東縣台東市四維路1段558巷25弄16號1樓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東鵬旅行社</w:t>
              <w:br/>
              <w:t xml:space="preserve">  (95442)臺東縣卑南鄉美農村煙草間37號1樓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阿丁旅行社</w:t>
              <w:br/>
              <w:t>(95047)臺東縣台東市中華路1段133號1樓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阿吉旅行社</w:t>
              <w:br/>
              <w:t>(95048)臺東縣台東市寧波街21巷32弄7號2樓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哈利旅行社</w:t>
              <w:br/>
              <w:t xml:space="preserve">  (95057)臺東縣台東市松江路1段19號1樓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飛捷旅行社</w:t>
              <w:br/>
              <w:t>(95044)臺東縣台東市大同路165號1樓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島嶼見學旅行社</w:t>
              <w:br/>
              <w:t>(95063)臺東縣台東市綏遠路2段45號1樓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航邦旅行社</w:t>
              <w:br/>
              <w:t xml:space="preserve">  (95091)臺東縣台東市知本路3段571號1樓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普悠瑪旅行社</w:t>
              <w:br/>
              <w:t>(95044)臺東縣台東市大同路218號1樓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鼎東旅行社</w:t>
              <w:br/>
              <w:t>(95043)臺東縣台東市中山路404號2樓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瑋勝旅行社</w:t>
              <w:br/>
              <w:t xml:space="preserve">  (95045)臺東縣台東市仁和街43巷16號2樓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瑪沙魯旅行社</w:t>
              <w:br/>
              <w:t>(95049)臺東縣台東市四維路3段152-5號1樓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綠島蘭嶼旅行社</w:t>
              <w:br/>
              <w:t>(95057)臺東縣台東市富岡街266號1樓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樂達旅行社</w:t>
              <w:br/>
              <w:t xml:space="preserve">  (95063)臺東縣台東市山西路1段228之1號1樓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龍港旅行社</w:t>
              <w:br/>
              <w:t>(95047)臺東縣台東市四維路1段474號1樓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駿宇旅行社</w:t>
              <w:br/>
              <w:t>(95045)臺東縣台東市漢中街185巷51號1樓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蘭嶼旅行社</w:t>
              <w:br/>
              <w:t xml:space="preserve">  (95043)臺東縣台東市安慶街28號1樓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戀戀火燒島旅行社</w:t>
              <w:br/>
              <w:t>(95051)臺東縣台東市正氣路403之1號</w:t>
              <w:br/>
              <w:t>採購人員  收</w:t>
            </w:r>
          </w:p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361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</w:tbl>
    <w:p>
      <w:pPr>
        <w:spacing w:line="20" w:lineRule="exact"/>
      </w:pPr>
    </w:p>
    <w:sectPr w:rsidR="00FC693F" w:rsidRPr="0006063C" w:rsidSect="00034616">
      <w:pgSz w:w="11906" w:h="16838"/>
      <w:pgMar w:top="0" w:right="6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