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東南旅行社朴子分公司</w:t>
              <w:br/>
              <w:t xml:space="preserve">  (61343)嘉義縣朴子市開元路320號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京寶旅行社</w:t>
              <w:br/>
              <w:t>(62157)嘉義縣民雄鄉福樂村埤角408之19號1樓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岡建國際旅行社</w:t>
              <w:br/>
              <w:t>(60668)嘉義縣中埔鄉中埔村中埔23巷22號1樓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金上富旅行社</w:t>
              <w:br/>
              <w:t xml:space="preserve">  (60842)嘉義縣水上鄉水上村中山路2段273號1樓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阿里山旅行社</w:t>
              <w:br/>
              <w:t>(60669)嘉義縣中埔鄉鹽館村下庄仔50之15號1樓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盈通旅行社</w:t>
              <w:br/>
              <w:t>(60491)嘉義縣竹崎鄉灣橋村埤堂35號1樓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悠翔旅行社</w:t>
              <w:br/>
              <w:t xml:space="preserve">  (62157)嘉義縣民雄鄉福樂村埤角572號1樓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新馥豪旅行社</w:t>
              <w:br/>
              <w:t>(62147)嘉義縣民雄鄉秀林村東義11-79號1樓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楓蓮旅行社嘉義分公司</w:t>
              <w:br/>
              <w:t>(60850)嘉義縣水上鄉榮典路1號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義美旅行社</w:t>
              <w:br/>
              <w:t xml:space="preserve">  (62159)嘉義縣民雄鄉建國路2段114號1樓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鼎穩旅行社</w:t>
              <w:br/>
              <w:t>(60669)嘉義縣中埔鄉鹽舘村下庄仔59號1樓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名軒旅行社</w:t>
              <w:br/>
              <w:t>(61251)嘉義縣太保市北興路2之2號2樓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意文旅行社</w:t>
              <w:br/>
              <w:t xml:space="preserve">  (62158)嘉義縣民雄鄉光明街549號1樓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新生旅行社</w:t>
              <w:br/>
              <w:t>(61641)嘉義縣新港鄉南港村南港9號1樓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新港旅行社</w:t>
              <w:br/>
              <w:t>(61693)嘉義縣新港鄉文昌街63號1樓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嘉鴻旅行社</w:t>
              <w:br/>
              <w:t xml:space="preserve">  (60342)嘉義縣梅山鄉華山路79巷1號1樓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藤雄旅行社</w:t>
              <w:br/>
              <w:t>(62149)嘉義縣民雄鄉牛稠溪2之10號1樓</w:t>
              <w:br/>
              <w:t>採購人員  收</w:t>
            </w:r>
          </w:p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361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</w:tbl>
    <w:p>
      <w:pPr>
        <w:spacing w:line="20" w:lineRule="exact"/>
      </w:pPr>
    </w:p>
    <w:sectPr w:rsidR="00FC693F" w:rsidRPr="0006063C" w:rsidSect="00034616">
      <w:pgSz w:w="11906" w:h="16838"/>
      <w:pgMar w:top="0" w:right="6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