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山富國際旅行社彰化分公司</w:t>
              <w:br/>
              <w:t xml:space="preserve">  (50058)彰化縣彰化市中山路1段410號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五福旅行社彰化分公司</w:t>
              <w:br/>
              <w:t>(50047)彰化縣彰化市民族路291號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百威旅行社彰化分公司</w:t>
              <w:br/>
              <w:t>(50041)彰化縣彰化市中正路2段236號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東南旅行社員林分公司</w:t>
              <w:br/>
              <w:t xml:space="preserve">  (51049)彰化縣員林市中山路2段241號1樓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東南旅行社彰化分公司</w:t>
              <w:br/>
              <w:t>(50063)彰化縣彰化市曉陽路165號1樓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金龍永盛旅行社彰化分公司</w:t>
              <w:br/>
              <w:t>(50058)彰化縣彰化市中山路1段401號10樓之1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活力旅行社彰化分公司</w:t>
              <w:br/>
              <w:t xml:space="preserve">  (50058)彰化縣彰化市中山路1段403號10樓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康福旅行社員林分公司</w:t>
              <w:br/>
              <w:t>(51049)彰化縣員林市中山路2段472之1號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康福旅行社彰化分公司</w:t>
              <w:br/>
              <w:t>(50048)彰化縣彰化市中正路2段599號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理想旅運社彰化分公司</w:t>
              <w:br/>
              <w:t xml:space="preserve">  (50049)彰化縣彰化市中山路2段2號9樓之1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凱旋旅行社員林分公司</w:t>
              <w:br/>
              <w:t>(51052)彰化縣員林市雙平路139號1樓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喜美旅行社彰化分公司</w:t>
              <w:br/>
              <w:t>(50848)彰化縣和美鎮鎮東路235巷17號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雄獅旅行社員林分公司</w:t>
              <w:br/>
              <w:t xml:space="preserve">  (51052)彰化縣員林市中山路2段87號1樓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雄獅旅行社彰化分公司</w:t>
              <w:br/>
              <w:t>(50041)彰化縣彰化市中正路2段238號1樓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聯翔國際旅行社彰化分公司</w:t>
              <w:br/>
              <w:t>(50063)彰化縣彰化市華山路37號9樓之5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上順旅行社彰化分公司</w:t>
              <w:br/>
              <w:t xml:space="preserve">  (50053)彰化縣彰化市彰和路1段65巷4號1樓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千駿旅行社</w:t>
              <w:br/>
              <w:t>(50053)彰化縣彰化市彰新路1段105巷26號1樓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大山旅行社二林分公司</w:t>
              <w:br/>
              <w:t>(52653)彰化縣二林鎮斗苑路4段551號1樓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大信旅行社</w:t>
              <w:br/>
              <w:t xml:space="preserve">  (50065)彰化縣彰化市民權路176巷2號1樓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大員國際旅行社</w:t>
              <w:br/>
              <w:t>(51043)彰化縣員林市成功路29號1樓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大員國際旅行社員林分公司</w:t>
              <w:br/>
              <w:t>(51047)彰化縣員林市莒光路37號1樓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天偉旅行社</w:t>
              <w:br/>
              <w:t xml:space="preserve">  (50542)彰化縣鹿港鎮民權路189號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文豪旅行社</w:t>
              <w:br/>
              <w:t>(52141)彰化縣北斗鎮文苑東路69號1樓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日日昇旅行社</w:t>
              <w:br/>
              <w:t>(51147)彰化縣社頭鄉仁雅村員集路2段18號1樓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日安國際旅行社</w:t>
              <w:br/>
              <w:t xml:space="preserve">  (51547)彰化縣大村鄉中正西路331之3號1樓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世方旅行社</w:t>
              <w:br/>
              <w:t>(50092)彰化縣彰化市彰南路1段377號1樓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永旭旅行社</w:t>
              <w:br/>
              <w:t>(50082)彰化縣彰化市彰南路3段467號2樓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永通旅行社</w:t>
              <w:br/>
              <w:t xml:space="preserve">  (50056)彰化縣彰化市中央路184號9樓之11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永達旅行社</w:t>
              <w:br/>
              <w:t>(50067)彰化縣彰化市金馬路3段489號2樓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永達旅行社北斗分公司</w:t>
              <w:br/>
              <w:t>(5214)彰化縣北斗鎮地政路475樓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全利旅行社企業</w:t>
              <w:br/>
              <w:t xml:space="preserve">  (51065)彰化縣員林市源泉路116號1樓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名威旅行社</w:t>
              <w:br/>
              <w:t>(50544)彰化縣鹿港鎮中正路341號1樓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地球村旅行社</w:t>
              <w:br/>
              <w:t>(51453)彰化縣溪湖鎮彰水路3段337號1樓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汎美旅行社</w:t>
              <w:br/>
              <w:t xml:space="preserve">  (50048)彰化縣彰化市中正路2段439號1樓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宏美旅行社</w:t>
              <w:br/>
              <w:t>(50089)彰化縣彰化市金馬路1段409號1樓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志玲旅行社</w:t>
              <w:br/>
              <w:t>(51445)彰化縣溪湖鎮員鹿路3段440巷30號1樓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芊芊旅行社</w:t>
              <w:br/>
              <w:t xml:space="preserve">  (50085)彰化縣彰化市泰和東街185巷11號1樓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京金國際旅行社</w:t>
              <w:br/>
              <w:t>(50075)彰化縣彰化市中山路3段133號1樓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協成旅行社</w:t>
              <w:br/>
              <w:t>(50043)彰化縣彰化市三民路427號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協成旅行社員林分公司</w:t>
              <w:br/>
              <w:t xml:space="preserve">  (51047)彰化縣員林市莒光路150號1樓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和美旅行社</w:t>
              <w:br/>
              <w:t>(50845)彰化縣和美鎮愛新路242號1樓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坤泰旅行社</w:t>
              <w:br/>
              <w:t>(50058)彰化縣彰化市四維路69巷56號1樓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奇歐旅行社</w:t>
              <w:br/>
              <w:t xml:space="preserve">  (50075)彰化縣彰化市和調里工校街9號1樓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易青旅行社</w:t>
              <w:br/>
              <w:t>(51143)彰化縣社頭鄉社斗路1段324號1樓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東昇旅行社</w:t>
              <w:br/>
              <w:t>(50056)彰化縣彰化市中央路184號16樓之5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玩萬國際旅行社</w:t>
              <w:br/>
              <w:t xml:space="preserve">  (50845)彰化縣和美鎮道周路388號1樓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金世貿旅行社</w:t>
              <w:br/>
              <w:t>(50090)彰化縣彰化市平和十三街74號1樓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金富山旅行社</w:t>
              <w:br/>
              <w:t>(50053)彰化縣彰化市彰新路1段49巷23號2樓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長合旅行社員林分公司</w:t>
              <w:br/>
              <w:t xml:space="preserve">  (51047)彰化縣員林市莒光路172號1樓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長成旅行社</w:t>
              <w:br/>
              <w:t>(50045)彰化縣彰化市光復路1號3樓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威翔旅行社</w:t>
              <w:br/>
              <w:t>(50348)彰化縣花壇鄉長沙村學前路261號1樓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昱欣旅行社</w:t>
              <w:br/>
              <w:t xml:space="preserve">  (51050)彰化縣員林市大同路2段228號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盈航旅行社</w:t>
              <w:br/>
              <w:t>(51143)彰化縣社頭鄉員集路1段856號1樓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風采旅行社</w:t>
              <w:br/>
              <w:t>(50448)彰化縣秀水鄉福安村中山路392號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飛羚旅行社</w:t>
              <w:br/>
              <w:t xml:space="preserve">  (50044)彰化縣彰化市中正路1段200號1樓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恩得利旅行社</w:t>
              <w:br/>
              <w:t>(50055)彰化縣彰化市中華西路482號1樓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振揚旅行社</w:t>
              <w:br/>
              <w:t>(50845)彰化縣和美鎮道周路238之2號1樓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健元旅行社</w:t>
              <w:br/>
              <w:t xml:space="preserve">  (50085)彰化縣彰化市泰和路2段69號1樓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勝景旅行社</w:t>
              <w:br/>
              <w:t>(50042)彰化縣彰化市中山路2段903號1樓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喬國旅行社</w:t>
              <w:br/>
              <w:t>(50077)彰化縣彰化市國聖里中山路3段518巷3號2樓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森達國際旅行社</w:t>
              <w:br/>
              <w:t xml:space="preserve">  (51545)彰化縣大村鄉中山路一段187巷107號1樓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華偉旅行社</w:t>
              <w:br/>
              <w:t>(50097)彰化縣彰化市金馬路3段75號1樓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鄉親國際旅行社</w:t>
              <w:br/>
              <w:t>(50095)彰化縣彰化市辭修北路79號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鈞瀧旅行社</w:t>
              <w:br/>
              <w:t xml:space="preserve">  (52143)彰化縣北斗鎮中山路2段168號1樓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新世紀國際旅行社</w:t>
              <w:br/>
              <w:t>(50050)彰化縣彰化市中興路122號1樓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達觀旅行社</w:t>
              <w:br/>
              <w:t>(50448)彰化縣秀水鄉中山路555號1樓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靖偉旅行社員林分公司</w:t>
              <w:br/>
              <w:t xml:space="preserve">  (51047)彰化縣員林市三義路108巷5號1樓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僑新旅行社彰化分公司</w:t>
              <w:br/>
              <w:t>(50041)彰化縣彰化市中正路2段7號4樓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嘉南旅行社</w:t>
              <w:br/>
              <w:t>(52642)彰化縣二林鎮照西南路95號1樓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彰化旅行社</w:t>
              <w:br/>
              <w:t xml:space="preserve">  (50066)彰化縣彰化市建國南路177號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蒼杰旅行社</w:t>
              <w:br/>
              <w:t>(52242)彰化縣田尾鄉建平路2段58號1樓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億貿旅行社</w:t>
              <w:br/>
              <w:t>(50051)彰化縣彰化市東民街58號4樓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歐冠旅行社</w:t>
              <w:br/>
              <w:t xml:space="preserve">  (51050)彰化縣員林市大仁街6之2號1樓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興遠旅行社</w:t>
              <w:br/>
              <w:t>(50069)彰化縣彰化市建國北路194號1樓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嚕啦啦旅行社彰化分公司</w:t>
              <w:br/>
              <w:t>(50051)彰化縣彰化市南郭路1段47巷13號4樓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藍鯨旅行社</w:t>
              <w:br/>
              <w:t xml:space="preserve">  (50094)彰化縣彰化市大智路50之3號4樓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麗寶旅行社</w:t>
              <w:br/>
              <w:t>(51056)彰化縣員林市萬年路2段39號1樓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鑫茂旅行社</w:t>
              <w:br/>
              <w:t>(51346)彰化縣埔心鄉明聖路2段398號2樓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辰彥旅行社</w:t>
              <w:br/>
              <w:t xml:space="preserve">  (50953)彰化縣伸港鄉大同十二街260號2樓之3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旺泉旅行社</w:t>
              <w:br/>
              <w:t>(50043)彰化縣彰化市三民路46號1樓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采育旅行社</w:t>
              <w:br/>
              <w:t>(52046)彰化縣田中鎮大社路2段639號1樓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品璿旅行社</w:t>
              <w:br/>
              <w:t xml:space="preserve">  (50660)彰化縣福興鄉浮景巷11號1樓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員客旅行社</w:t>
              <w:br/>
              <w:t>(51041)彰化縣員林市中正路585號2樓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航榮旅行社</w:t>
              <w:br/>
              <w:t>(50084)彰化縣彰化市彰泰三街16之19號3樓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博敦旅行社</w:t>
              <w:br/>
              <w:t xml:space="preserve">  (50346)彰化縣花壇鄉彰員路1段980巷3號1樓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豪榤旅行社</w:t>
              <w:br/>
              <w:t>(50953)彰化縣伸港鄉中山路493號2樓</w:t>
              <w:br/>
              <w:t>採購人員  收</w:t>
            </w:r>
          </w:p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