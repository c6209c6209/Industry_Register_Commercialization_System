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易飛網國際旅行社金門分公司</w:t>
              <w:br/>
              <w:t xml:space="preserve">  (891)金門縣金湖鎮尚義機埸2號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金環球旅行社金門分公司</w:t>
              <w:br/>
              <w:t>(89345)金門縣金城鎮民權路70巷4弄21號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鼎運旅行社金門分公司</w:t>
              <w:br/>
              <w:t>(89148)金門縣金湖鎮正義里夏興87號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九曜旅行社</w:t>
              <w:br/>
              <w:t xml:space="preserve">  (89345)金門縣金城鎮中興路209號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三泰旅行社</w:t>
              <w:br/>
              <w:t>(89148)金門縣金湖鎮復興路28號1樓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中國青年旅行社金門分公司</w:t>
              <w:br/>
              <w:t>(89345)金門縣金城鎮光前路51號1樓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巨祥旅行社</w:t>
              <w:br/>
              <w:t xml:space="preserve">  (89345)金門縣金城鎮民生路9號1樓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巨陽旅行社</w:t>
              <w:br/>
              <w:t>(89345)金門縣金城鎮民族路161號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永祥旅行社金門分公司</w:t>
              <w:br/>
              <w:t>(89347)金門縣金城鎮中興路161巷14號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安全旅行社</w:t>
              <w:br/>
              <w:t xml:space="preserve">  (89347)金門縣金城鎮珠浦東路4巷36號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安德力旅行社金門分公司</w:t>
              <w:br/>
              <w:t>(89347)金門縣金城鎮珠浦北路4號1樓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宏旅旅行社</w:t>
              <w:br/>
              <w:t>(89347)金門縣金城鎮珠浦北路46之2號3樓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育昇國際旅行社金門分公司</w:t>
              <w:br/>
              <w:t xml:space="preserve">  (89150)金門縣金湖鎮瓊林227之1號1樓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佰洋國際旅行社金門分公司</w:t>
              <w:br/>
              <w:t>(89346)金門縣金城鎮西海路3段106巷17弄6號3樓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采風錄旅行社金門分公司</w:t>
              <w:br/>
              <w:t>(89442)金門縣烈嶼鄉南塘1-4號1樓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金天王旅行社</w:t>
              <w:br/>
              <w:t xml:space="preserve">  (89148)金門縣金湖鎮成功173號1樓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金生生旅行社</w:t>
              <w:br/>
              <w:t>(89043)金門縣金沙鎮新興街5號1樓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金吉祥旅行社</w:t>
              <w:br/>
              <w:t>(89345)金門縣金城鎮民權路144號1樓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金沙大地國際旅行社</w:t>
              <w:br/>
              <w:t xml:space="preserve">  (89248)金門縣金寧鄉盤山村盤果路21號2樓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金旺旅行社</w:t>
              <w:br/>
              <w:t>(89346)金門縣金城鎮前水頭101之1號1樓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金明生旅行社</w:t>
              <w:br/>
              <w:t>(89248)金門縣金寧鄉盤果路21號1樓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金昇昌旅行社</w:t>
              <w:br/>
              <w:t xml:space="preserve">  (89142)金門縣金湖鎮復興路1之30號5樓之3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金東林旅行社</w:t>
              <w:br/>
              <w:t>(89143)金門縣金湖鎮黃海路15號1樓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金旅國際旅行社</w:t>
              <w:br/>
              <w:t>(89348)金門縣金城鎮浯江路3之5號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金航國際旅行社</w:t>
              <w:br/>
              <w:t xml:space="preserve">  (89345)金門縣金城鎮光前路69號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金馬旅行社</w:t>
              <w:br/>
              <w:t>(89347)金門縣金城鎮珠浦北路46-2號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金廈旅行社</w:t>
              <w:br/>
              <w:t>(89142)金門縣金湖鎮林森路5號1樓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金誠國際旅行社</w:t>
              <w:br/>
              <w:t xml:space="preserve">  (89345)金門縣金城鎮林湖路300之5號1樓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長伶旅行社金門分公司</w:t>
              <w:br/>
              <w:t>(89345)金門縣金城鎮民權路108號1樓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長伶國際旅行社</w:t>
              <w:br/>
              <w:t>(89344)金門縣金城鎮珠浦西路50巷13弄2號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冠鵬旅行社金門分公司</w:t>
              <w:br/>
              <w:t xml:space="preserve">  (89148)金門縣金湖鎮正義里成功68號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星凱旅行社</w:t>
              <w:br/>
              <w:t>(89250)金門縣金寧鄉頂堡52之2號1樓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軒瑜旅網旅行社</w:t>
              <w:br/>
              <w:t>(89043)金門縣金沙鎮太武社區102號1樓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國華旅行社</w:t>
              <w:br/>
              <w:t xml:space="preserve">  (89148)金門縣金湖鎮復興路105號1樓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淘寶國際旅行社金門分公司</w:t>
              <w:br/>
              <w:t>(89348)金門縣金城鎮浯江路21號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祥華旅行社金門分公司</w:t>
              <w:br/>
              <w:t>(89345)金門縣金城鎮民權路122巷5弄8之1號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喜鑽國際旅行社</w:t>
              <w:br/>
              <w:t xml:space="preserve">  (89345)金門縣金城鎮民生路25號10樓之6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晶華國際旅行社金門分公司</w:t>
              <w:br/>
              <w:t>(89347)金門縣金城鎮民族路304號1樓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森森旅行社</w:t>
              <w:br/>
              <w:t>(89244)金門縣金寧鄉湖埔村埔邊3之1號1樓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華府旅行社金門分公司</w:t>
              <w:br/>
              <w:t xml:space="preserve">  (89250)金門縣金寧鄉盤山村下堡169號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華盈旅行社</w:t>
              <w:br/>
              <w:t>(89250)金門縣金寧鄉盤山村頂堡6之3號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華興國際旅行社</w:t>
              <w:br/>
              <w:t>(89244)金門縣金寧鄉湖埔村下埔下83號1樓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鄉村旅行社金門分公司</w:t>
              <w:br/>
              <w:t xml:space="preserve">  (89442)金門縣烈嶼鄉西方社區52號1樓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楓蓮旅行社</w:t>
              <w:br/>
              <w:t>(89345)金門縣金城鎮民族路13號1樓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萬吉旅行社</w:t>
              <w:br/>
              <w:t>(89345)金門縣金城鎮民權路70巷11弄22號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樂咖旅行社</w:t>
              <w:br/>
              <w:t xml:space="preserve">  (89049)金門縣金沙鎮國中路13號1樓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蔓蔓遊國際旅行社</w:t>
              <w:br/>
              <w:t>(89043)金門縣金沙鎮新興街12號1樓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樺一旅行社金門分公司</w:t>
              <w:br/>
              <w:t>(89149)金門縣金湖鎮中興路25號1樓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環遊國際旅行社金門分公司</w:t>
              <w:br/>
              <w:t xml:space="preserve">  (89350)金門縣金城鎮環島北路32號1樓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歡笑旅行社金門分公司</w:t>
              <w:br/>
              <w:t>(89345)金門縣金城鎮民權路70巷4弄21號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讚地國際旅行社</w:t>
              <w:br/>
              <w:t>(89142)金門縣金湖鎮自強路11號1樓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