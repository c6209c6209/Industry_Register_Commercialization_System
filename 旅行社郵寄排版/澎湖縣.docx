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雄獅旅行社澎湖分公司</w:t>
              <w:br/>
              <w:t xml:space="preserve">  (88593)澎湖縣湖西鄉隘門村126-5號1樓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旗豐旅行社</w:t>
              <w:br/>
              <w:t>(88048)澎湖縣馬公市中華路61號6樓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大慶旅運社</w:t>
              <w:br/>
              <w:t>(88041)澎湖縣馬公市中正路60號2樓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中興旅行社</w:t>
              <w:br/>
              <w:t xml:space="preserve">  (88042)澎湖縣馬公市中興里樹德路17之3號1樓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元都旅行社</w:t>
              <w:br/>
              <w:t>(88049)澎湖縣馬公市文前街66號1樓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北海旅行社</w:t>
              <w:br/>
              <w:t>(88047)澎湖縣馬公市朝陽路88之2號1樓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台澎旅行社澎湖分公司</w:t>
              <w:br/>
              <w:t xml:space="preserve">  (88048)澎湖縣馬公市中華路310號3樓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成發旅遊玩家旅行社</w:t>
              <w:br/>
              <w:t>(88041)澎湖縣馬公市中正路1號2樓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百世多麗旅行社</w:t>
              <w:br/>
              <w:t>(88049)澎湖縣馬公市民權路78號1樓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行雲旅行社</w:t>
              <w:br/>
              <w:t xml:space="preserve">  (88055)澎湖縣馬公市鎖管港1126號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行路旅行社</w:t>
              <w:br/>
              <w:t>(88045)澎湖縣馬公市西衛83之55號1樓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亞盟旅行社</w:t>
              <w:br/>
              <w:t>(88049)澎湖縣馬公市民福路59號1樓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佳期旅行社</w:t>
              <w:br/>
              <w:t xml:space="preserve">  (88041)澎湖縣馬公市中山路65之1號1樓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佳期旅行社光復分公司</w:t>
              <w:br/>
              <w:t>(88046)澎湖縣馬公市光復路229之1號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和延旅行社</w:t>
              <w:br/>
              <w:t>(88049)澎湖縣馬公市臨海路7之6號2樓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和樂旅行社</w:t>
              <w:br/>
              <w:t xml:space="preserve">  (88049)澎湖縣馬公市臨海路7之6號1樓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尚騰旅行社</w:t>
              <w:br/>
              <w:t>(88049)澎湖縣馬公市民福路127號2樓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幸福福爾摩沙旅行社</w:t>
              <w:br/>
              <w:t>(88049)澎湖縣馬公市文山路85號1樓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昀朔旅行社</w:t>
              <w:br/>
              <w:t xml:space="preserve">  (88593)澎湖縣湖西鄉隘門村隘門6之1號1樓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采風錄旅行社澎湖分公司</w:t>
              <w:br/>
              <w:t>(88046)澎湖縣馬公市三多路368之1號1樓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金永順旅行社</w:t>
              <w:br/>
              <w:t>(88043)澎湖縣馬公市信義路75號1樓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長立旅行社澎湖分公司</w:t>
              <w:br/>
              <w:t xml:space="preserve">  (88041)澎湖縣馬公市中正路6號1樓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青航海外旅行社澎湖分公司</w:t>
              <w:br/>
              <w:t>(88042)澎湖縣馬公市建國路5號2樓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俊鑫旅行社</w:t>
              <w:br/>
              <w:t>(88041)澎湖縣馬公市啟明街22號1樓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珊瑚礁旅行社</w:t>
              <w:br/>
              <w:t xml:space="preserve">  (88056)澎湖縣馬公市大案山20之5號1樓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看見澎湖旅行社</w:t>
              <w:br/>
              <w:t>(88059)澎湖縣馬公市嵵裡115號1樓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趴趴走玩家旅行社</w:t>
              <w:br/>
              <w:t>(88050)澎湖縣馬公市海埔路21號2樓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旅遊達人旅行社</w:t>
              <w:br/>
              <w:t xml:space="preserve">  (88042)澎湖縣馬公市民生路17之5號1樓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海豚灣旅行社</w:t>
              <w:br/>
              <w:t>(88041)澎湖縣馬公市中山路16號1樓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秘境旅行社</w:t>
              <w:br/>
              <w:t>(88052)澎湖縣馬公市宅腳嶼173之2號1樓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彩虹國際旅行社澎湖分公司</w:t>
              <w:br/>
              <w:t xml:space="preserve">  (88043)澎湖縣馬公市忠孝路65巷8號1樓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理遊平湖島旅行社</w:t>
              <w:br/>
              <w:t>(88049)澎湖縣馬公市民福路29號1樓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勝旺旅行社</w:t>
              <w:br/>
              <w:t>(88048)澎湖縣馬公市中華路54之2號1樓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壹貳參旅行社</w:t>
              <w:br/>
              <w:t xml:space="preserve">  (88042)澎湖縣馬公市民生路25之1號1樓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華府旅行社澎湖分公司</w:t>
              <w:br/>
              <w:t>(88041)澎湖縣馬公市中山路6巷8號4樓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華霖旅行社澎湖分公司</w:t>
              <w:br/>
              <w:t>(88045)澎湖縣馬公市陽明路42號1樓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鄉村旅行社</w:t>
              <w:br/>
              <w:t xml:space="preserve">  (88045)澎湖縣馬公市陽明路92巷5之3號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感恩旅行社</w:t>
              <w:br/>
              <w:t>(88048)澎湖縣馬公市中華路285號1樓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愛之旅旅行社</w:t>
              <w:br/>
              <w:t>(88049)澎湖縣馬公市民福路2號1樓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嘉明旅行社</w:t>
              <w:br/>
              <w:t xml:space="preserve">  (88042)澎湖縣馬公市中興路36之1號1樓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滿天旅行社</w:t>
              <w:br/>
              <w:t>(884)澎湖縣白沙鄉漁港新村20號1樓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綠的旅行社</w:t>
              <w:br/>
              <w:t>(88044)澎湖縣馬公市文光路27-2號1樓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輕旅遊旅行社</w:t>
              <w:br/>
              <w:t xml:space="preserve">  (88052)澎湖縣馬公市西文澳97之50號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德美旅行社</w:t>
              <w:br/>
              <w:t>(88341)澎湖縣七美鄉南港村南滬31號2樓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慶樺旅行社</w:t>
              <w:br/>
              <w:t>(88045)澎湖縣馬公市縣府新村37號1樓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澎湖之美旅行社</w:t>
              <w:br/>
              <w:t xml:space="preserve">  (88049)澎湖縣馬公市臨海路7之1號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澎湖好行旅行社</w:t>
              <w:br/>
              <w:t>(88051)澎湖縣馬公市西文澳95之1號1樓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龍弘旅行社</w:t>
              <w:br/>
              <w:t>(88046)澎湖縣馬公市光復路98之1號1樓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臨海旅行社</w:t>
              <w:br/>
              <w:t xml:space="preserve">  (88048)澎湖縣馬公市中華路64號2樓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豐運國際旅行社</w:t>
              <w:br/>
              <w:t>(88056)澎湖縣馬公市西文澳323號1樓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馨樂旅行社澎湖分公司</w:t>
              <w:br/>
              <w:t>(88049)澎湖縣馬公市民福路2之2號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一龍旅行社</w:t>
              <w:br/>
              <w:t xml:space="preserve">  (880)澎湖縣馬公市案山里26號1樓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七桃仔旅行社</w:t>
              <w:br/>
              <w:t>(88041)澎湖縣馬公市中山路9號1樓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上正旅遊玩家旅行社</w:t>
              <w:br/>
              <w:t>(88041)澎湖縣馬公市臨海路36號2樓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上安旅行社</w:t>
              <w:br/>
              <w:t xml:space="preserve">  (88047)澎湖縣馬公市朝陽路68號1樓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大倉旅行社</w:t>
              <w:br/>
              <w:t>(88041)澎湖縣馬公市中山路61之1號1樓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大喬旅行社</w:t>
              <w:br/>
              <w:t>(88041)澎湖縣馬公市中央街34號2樓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女王旅行社</w:t>
              <w:br/>
              <w:t xml:space="preserve">  (88050)澎湖縣馬公市新生路35-1號1樓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小叮噹旅行社</w:t>
              <w:br/>
              <w:t>(88046)澎湖縣馬公市光復路150號4樓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小島旅行社</w:t>
              <w:br/>
              <w:t>(88049)澎湖縣馬公市民福路10之1號2樓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五星級旅行社</w:t>
              <w:br/>
              <w:t xml:space="preserve">  (88050)澎湖縣馬公市文學路267號1樓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天強旅行社</w:t>
              <w:br/>
              <w:t>(88050)澎湖縣馬公市文德路25號1樓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巴月旅行社</w:t>
              <w:br/>
              <w:t>(88050)澎湖縣馬公市永壽街80號1樓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巴綬旅行社</w:t>
              <w:br/>
              <w:t xml:space="preserve">  (88043)澎湖縣馬公市北辰街17巷5弄14之2號3樓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日祥旅行社</w:t>
              <w:br/>
              <w:t>(88050)澎湖縣馬公市海埔路41巷1號1樓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卡膜脈旅行社</w:t>
              <w:br/>
              <w:t>(88047)澎湖縣馬公市四維路167號1樓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右轉旅行社</w:t>
              <w:br/>
              <w:t xml:space="preserve">  (88047)澎湖縣馬公市林森路36號5樓之7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立行旅行社</w:t>
              <w:br/>
              <w:t>(88041)澎湖縣馬公市中山路34號1樓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伍貳零旅行社</w:t>
              <w:br/>
              <w:t>(88050)澎湖縣馬公市西文澳11之5號2樓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名海旅行社</w:t>
              <w:br/>
              <w:t xml:space="preserve">  (88049)澎湖縣馬公市文山路27巷8之5號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合發旅行社</w:t>
              <w:br/>
              <w:t>(88041)澎湖縣馬公市臨海路11之1號1樓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宇晴旅行社</w:t>
              <w:br/>
              <w:t>(88055)澎湖縣馬公市珠江17之21號1樓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安福旅行社</w:t>
              <w:br/>
              <w:t xml:space="preserve">  (88043)澎湖縣馬公市忠孝路105號1樓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安讚旅行社</w:t>
              <w:br/>
              <w:t>(88055)澎湖縣馬公市鎖管港1790號1樓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宏恩旅行社</w:t>
              <w:br/>
              <w:t>(88041)澎湖縣馬公市仁愛路40號1樓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秀澎湖旅行社</w:t>
              <w:br/>
              <w:t xml:space="preserve">  (88043)澎湖縣馬公市忠孝路89巷8號1樓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育溱旅行社</w:t>
              <w:br/>
              <w:t>(88041)澎湖縣馬公市中山路52號1樓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辰宇旅行社</w:t>
              <w:br/>
              <w:t>(88041)澎湖縣馬公市仁愛路11號1樓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享一夏旅行社</w:t>
              <w:br/>
              <w:t xml:space="preserve">  (88046)澎湖縣馬公市光復路175巷1號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享玩旅行社</w:t>
              <w:br/>
              <w:t>(88056)澎湖縣馬公市前寮里前寮30之1號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京侖旅行社</w:t>
              <w:br/>
              <w:t>(88042)澎湖縣馬公市樹德路2之5號1樓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佳典旅行社</w:t>
              <w:br/>
              <w:t xml:space="preserve">  (88051)澎湖縣馬公市東衛里東衛196號2樓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佳寶旅行社</w:t>
              <w:br/>
              <w:t>(88050)澎湖縣馬公市文德路33號1樓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咕咕居旅行社</w:t>
              <w:br/>
              <w:t>(88049)澎湖縣馬公市文山路55巷15號1樓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和旅旅行社</w:t>
              <w:br/>
              <w:t xml:space="preserve">  (88049)澎湖縣馬公市民權路2-1號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和翔旅行社</w:t>
              <w:br/>
              <w:t>(88042)澎湖縣馬公市樹德路6號1樓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沿著菊島旅行社</w:t>
              <w:br/>
              <w:t>(88042)澎湖縣馬公市中興路44號1樓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玩毛毯旅行社</w:t>
              <w:br/>
              <w:t xml:space="preserve">  (88054)澎湖縣馬公市石泉28之24號1樓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芭里旅行社</w:t>
              <w:br/>
              <w:t>(88443)澎湖縣白沙鄉鳥嶼村10鄰鳥嶼291號1樓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冠淳旅行社</w:t>
              <w:br/>
              <w:t>(88041)澎湖縣馬公市仁愛路92號1樓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品果旅行社</w:t>
              <w:br/>
              <w:t xml:space="preserve">  (88043)澎湖縣馬公市忠孝路89巷12號1樓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星晴旅行社</w:t>
              <w:br/>
              <w:t>(88045)澎湖縣馬公市陽明路5號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洋博旅行社</w:t>
              <w:br/>
              <w:t>(88446)澎湖縣白沙鄉吉貝183之10號2樓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紅瓶子旅行社</w:t>
              <w:br/>
              <w:t xml:space="preserve">  (88054)澎湖縣馬公市石泉17號1樓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飛玥旅行社</w:t>
              <w:br/>
              <w:t>(88055)澎湖縣馬公市鎖港里鎖管港1227之1號2樓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展祥旅行社</w:t>
              <w:br/>
              <w:t>(88041)澎湖縣馬公市中央街14號1樓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捌捌玖旅行社</w:t>
              <w:br/>
              <w:t xml:space="preserve">  (88048)澎湖縣馬公市中華路280號1樓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格瑞特旅行社</w:t>
              <w:br/>
              <w:t>(88051)澎湖縣馬公市石泉里石泉1之221號1樓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海安旅行社</w:t>
              <w:br/>
              <w:t>(88050)澎湖縣馬公市海埔路50號1樓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海角一號旅行社</w:t>
              <w:br/>
              <w:t xml:space="preserve">  (88050)澎湖縣馬公市文學路392巷5號1樓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海島旅行社</w:t>
              <w:br/>
              <w:t>(88042)澎湖縣馬公市民族路30號2樓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海與天國際旅行社</w:t>
              <w:br/>
              <w:t>(88049)澎湖縣馬公市新店路381號2樓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海龍王旅行社</w:t>
              <w:br/>
              <w:t xml:space="preserve">  (88046)澎湖縣馬公市三多路370巷5號1樓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海灣之美旅行社</w:t>
              <w:br/>
              <w:t>(88042)澎湖縣馬公市中興路30之2號1樓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覓海旅行社</w:t>
              <w:br/>
              <w:t>(88044)澎湖縣馬公市文光路188巷2號1樓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野馬旅行社</w:t>
              <w:br/>
              <w:t xml:space="preserve">  (88050)澎湖縣馬公市文學路257號1樓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傑亦旅行社</w:t>
              <w:br/>
              <w:t>(88048)澎湖縣馬公市中華路151號2樓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凱琳旅行社</w:t>
              <w:br/>
              <w:t>(88441)澎湖縣白沙鄉港子村港子22號2樓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壹品國際旅行社</w:t>
              <w:br/>
              <w:t xml:space="preserve">  (88041)澎湖縣馬公市中山路21號1樓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富澎旅行社</w:t>
              <w:br/>
              <w:t>(88046)澎湖縣馬公市三多路390巷15號1樓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尊懿旅行社</w:t>
              <w:br/>
              <w:t>(88042)澎湖縣馬公市民族路26之2號1樓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復吉旅行社</w:t>
              <w:br/>
              <w:t xml:space="preserve">  (88055)澎湖縣馬公市鎖管港57號1樓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復興旅行社</w:t>
              <w:br/>
              <w:t>(88041)澎湖縣馬公市仁愛路73之2號1樓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景騰旅行社</w:t>
              <w:br/>
              <w:t>(88050)澎湖縣馬公市新生路73號1樓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渡假島旅行社</w:t>
              <w:br/>
              <w:t xml:space="preserve">  (88059)澎湖縣馬公市鷄母塢228號1樓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翔展旅行社</w:t>
              <w:br/>
              <w:t>(88050)澎湖縣馬公市西文澳47之3號1樓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華誠旅行社</w:t>
              <w:br/>
              <w:t>(88046)澎湖縣馬公市光復路92號3樓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菊子旅行社</w:t>
              <w:br/>
              <w:t xml:space="preserve">  (88042)澎湖縣馬公市文化路32號1樓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菊島旅遊玩家旅行社</w:t>
              <w:br/>
              <w:t>(88052)澎湖縣馬公市西文澳97之50號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鄉閣旅行社</w:t>
              <w:br/>
              <w:t>(88056)澎湖縣馬公市文山路358巷40號2樓之2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陽光阿有旅行社</w:t>
              <w:br/>
              <w:t xml:space="preserve">  (880)澎湖縣馬公市山水里140號之10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鈤健旅行社</w:t>
              <w:br/>
              <w:t>(88048)澎湖縣馬公市中華路49之1號1樓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嗨澎湖旅行社</w:t>
              <w:br/>
              <w:t>(88046)澎湖縣馬公市三多路411號1樓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媽宮旅行社</w:t>
              <w:br/>
              <w:t xml:space="preserve">  (88048)澎湖縣馬公市永安街5巷5號1樓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愛澎湖旅行社</w:t>
              <w:br/>
              <w:t>(88041)澎湖縣馬公市惠民路42之2號1樓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愛薇旅行社</w:t>
              <w:br/>
              <w:t>(88050)澎湖縣馬公市新生路64巷1號1樓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新星小築旅行社</w:t>
              <w:br/>
              <w:t xml:space="preserve">  (88049)澎湖縣馬公市民權路22之1號1樓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會欣旅行社</w:t>
              <w:br/>
              <w:t>(88049)澎湖縣馬公市大賢街67之1號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榔頭旺旅行社</w:t>
              <w:br/>
              <w:t>(88041)澎湖縣馬公市中山路68號1樓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跨海旅行社</w:t>
              <w:br/>
              <w:t xml:space="preserve">  (88049)澎湖縣馬公市文山路118號1樓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鼎耀旅行社</w:t>
              <w:br/>
              <w:t>(88047)澎湖縣馬公市朝陽路165號1樓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漁翁島旅行社</w:t>
              <w:br/>
              <w:t>(88056)澎湖縣馬公市前寮里前寮21之1號1樓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精美旅行社</w:t>
              <w:br/>
              <w:t xml:space="preserve">  (88041)澎湖縣馬公市仁愛路60號2樓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樂豔旅行社</w:t>
              <w:br/>
              <w:t>(88041)澎湖縣馬公市中央街1巷3號2樓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澎博旅行社</w:t>
              <w:br/>
              <w:t>(88053)澎湖縣馬公市烏崁106之16號1樓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澎湖兄弟旅行社</w:t>
              <w:br/>
              <w:t xml:space="preserve">  (88054)澎湖縣馬公市石泉581號1樓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澎湖島旅行社</w:t>
              <w:br/>
              <w:t>(88048)澎湖縣馬公市中華路31之1號1樓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澎湖逛逛旅行社</w:t>
              <w:br/>
              <w:t>(88046)澎湖縣馬公市三多路128號1樓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澎發旅行社</w:t>
              <w:br/>
              <w:t xml:space="preserve">  (88048)澎湖縣馬公市永和街11巷2號1樓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澎龍旅行社</w:t>
              <w:br/>
              <w:t>(88041)澎湖縣馬公市中正路79號2樓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鴻尊旅行社</w:t>
              <w:br/>
              <w:t>(88056)澎湖縣馬公市西文里西文澳130號1樓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豔晴旅行社</w:t>
              <w:br/>
              <w:t xml:space="preserve">  (88055)澎湖縣馬公市鎖管港306之1號1樓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